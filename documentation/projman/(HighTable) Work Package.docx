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0D4B1F" w:rsidTr="7A344DC2" w14:paraId="5D895E31" w14:textId="77777777">
        <w:tc>
          <w:tcPr>
            <w:tcW w:w="5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0D4B1F" w:rsidRDefault="00126073" w14:paraId="4D8A6FFA" w14:textId="77777777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0D4B1F" w:rsidP="567A0376" w:rsidRDefault="00126073" w14:paraId="52F6B4F8" w14:textId="6AC5E5A1">
            <w:pPr>
              <w:pStyle w:val="Normal"/>
            </w:pPr>
            <w:r w:rsidRPr="567A0376" w:rsidR="7AA0A30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1.1.1</w:t>
            </w:r>
          </w:p>
        </w:tc>
      </w:tr>
      <w:tr w:rsidR="000D4B1F" w:rsidTr="7A344DC2" w14:paraId="344B40FC" w14:textId="77777777">
        <w:tc>
          <w:tcPr>
            <w:tcW w:w="5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0D4B1F" w:rsidRDefault="00126073" w14:paraId="79EF5E4E" w14:textId="77777777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0D4B1F" w:rsidP="1B3ACE11" w:rsidRDefault="00126073" w14:paraId="6F01D4BD" w14:textId="5A072B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2EF29E1A">
              <w:rPr>
                <w:rStyle w:val="fontstyle21"/>
                <w:lang w:bidi="ar"/>
              </w:rPr>
              <w:t>Develop Business Case</w:t>
            </w:r>
          </w:p>
        </w:tc>
      </w:tr>
      <w:tr w:rsidR="000D4B1F" w:rsidTr="7A344DC2" w14:paraId="56E48499" w14:textId="77777777">
        <w:tc>
          <w:tcPr>
            <w:tcW w:w="5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0D4B1F" w:rsidRDefault="00126073" w14:paraId="4608D3CC" w14:textId="77777777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0D4B1F" w:rsidP="1B3ACE11" w:rsidRDefault="02FA8384" w14:paraId="5BB20130" w14:textId="24178E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7859075">
              <w:rPr>
                <w:rStyle w:val="fontstyle21"/>
                <w:lang w:bidi="ar"/>
              </w:rPr>
              <w:t>HighTable</w:t>
            </w:r>
          </w:p>
        </w:tc>
      </w:tr>
      <w:tr w:rsidR="000D4B1F" w:rsidTr="7A344DC2" w14:paraId="1F4E29A3" w14:textId="77777777">
        <w:tc>
          <w:tcPr>
            <w:tcW w:w="5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0D4B1F" w:rsidRDefault="00126073" w14:paraId="17BFCC95" w14:textId="77777777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0D4B1F" w:rsidP="1B3ACE11" w:rsidRDefault="00126073" w14:paraId="3418324B" w14:textId="54FF49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52C8D89D">
              <w:rPr>
                <w:rStyle w:val="fontstyle21"/>
                <w:lang w:bidi="ar"/>
              </w:rPr>
              <w:t>Chubby Gourmet</w:t>
            </w:r>
          </w:p>
        </w:tc>
      </w:tr>
      <w:tr w:rsidR="000D4B1F" w:rsidTr="7A344DC2" w14:paraId="3A61A191" w14:textId="77777777">
        <w:tc>
          <w:tcPr>
            <w:tcW w:w="5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0D4B1F" w:rsidRDefault="00126073" w14:paraId="14A00325" w14:textId="77777777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0D4B1F" w:rsidP="7A344DC2" w:rsidRDefault="39D8DA60" w14:paraId="1831DC04" w14:textId="1A200E6A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2896F5DE">
              <w:rPr>
                <w:rStyle w:val="fontstyle21"/>
                <w:lang w:bidi="ar"/>
              </w:rPr>
              <w:t>Gianna Bernice Artajos, Product Owner, Quality Assurance Tester</w:t>
            </w:r>
          </w:p>
          <w:p w:rsidR="000D4B1F" w:rsidP="7A344DC2" w:rsidRDefault="39D8DA60" w14:paraId="59A56D5E" w14:textId="65704CF4">
            <w:pPr>
              <w:pStyle w:val="Normal"/>
              <w:spacing w:line="259" w:lineRule="auto"/>
            </w:pPr>
            <w:r w:rsidRPr="7A344DC2" w:rsidR="2896F5DE">
              <w:rPr>
                <w:rStyle w:val="fontstyle21"/>
                <w:lang w:bidi="ar"/>
              </w:rPr>
              <w:t>Marcus Philip Flores, Scrum Master, Document Specialist</w:t>
            </w:r>
          </w:p>
        </w:tc>
      </w:tr>
      <w:tr w:rsidR="000D4B1F" w:rsidTr="7A344DC2" w14:paraId="2B68530D" w14:textId="77777777">
        <w:tc>
          <w:tcPr>
            <w:tcW w:w="5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0D4B1F" w:rsidP="67FE2DD4" w:rsidRDefault="00126073" w14:paraId="4E7FF92A" w14:textId="2D4F9EE5">
            <w:pPr>
              <w:rPr>
                <w:rStyle w:val="fontstyle21"/>
                <w:lang w:bidi="ar"/>
              </w:rPr>
            </w:pPr>
            <w:r w:rsidRPr="7D49CE50" w:rsidR="00126073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2DFCB437" w:rsidP="1B3ACE11" w:rsidRDefault="2DFCB437" w14:paraId="6CB320F4" w14:textId="038F2372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2DFCB437">
              <w:rPr>
                <w:rStyle w:val="fontstyle21"/>
                <w:lang w:bidi="ar"/>
              </w:rPr>
              <w:t xml:space="preserve">This </w:t>
            </w:r>
            <w:r w:rsidRPr="1B3ACE11" w:rsidR="2DFCB437">
              <w:rPr>
                <w:rStyle w:val="fontstyle21"/>
                <w:lang w:bidi="ar"/>
              </w:rPr>
              <w:t>portion</w:t>
            </w:r>
            <w:r w:rsidRPr="1B3ACE11" w:rsidR="2DFCB437">
              <w:rPr>
                <w:rStyle w:val="fontstyle21"/>
                <w:lang w:bidi="ar"/>
              </w:rPr>
              <w:t xml:space="preserve"> includes the following tasks:</w:t>
            </w:r>
          </w:p>
          <w:p w:rsidR="46E836AD" w:rsidP="1B3ACE11" w:rsidRDefault="46E836AD" w14:paraId="5F5C6B39" w14:textId="51C59766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46E836AD">
              <w:rPr>
                <w:rStyle w:val="fontstyle21"/>
                <w:rFonts w:ascii="Calibri" w:hAnsi="Calibri" w:eastAsia="宋体" w:cs="Arial"/>
                <w:lang w:bidi="ar"/>
              </w:rPr>
              <w:t>Identifying</w:t>
            </w:r>
            <w:r w:rsidRPr="1B3ACE11" w:rsidR="46E836AD">
              <w:rPr>
                <w:rStyle w:val="fontstyle21"/>
                <w:rFonts w:ascii="Calibri" w:hAnsi="Calibri" w:eastAsia="宋体" w:cs="Arial"/>
                <w:lang w:bidi="ar"/>
              </w:rPr>
              <w:t xml:space="preserve"> the key elements of the project’s Business Case</w:t>
            </w:r>
          </w:p>
          <w:p w:rsidR="46E836AD" w:rsidP="1B3ACE11" w:rsidRDefault="46E836AD" w14:paraId="59ACFFE0" w14:textId="5F38C7ED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46E836AD">
              <w:rPr>
                <w:rStyle w:val="fontstyle21"/>
                <w:rFonts w:ascii="Calibri" w:hAnsi="Calibri" w:eastAsia="宋体" w:cs="Arial"/>
                <w:lang w:bidi="ar"/>
              </w:rPr>
              <w:t>Identifying</w:t>
            </w:r>
            <w:r w:rsidRPr="1B3ACE11" w:rsidR="46E836AD">
              <w:rPr>
                <w:rStyle w:val="fontstyle21"/>
                <w:rFonts w:ascii="Calibri" w:hAnsi="Calibri" w:eastAsia="宋体" w:cs="Arial"/>
                <w:lang w:bidi="ar"/>
              </w:rPr>
              <w:t xml:space="preserve"> the team members for the project.</w:t>
            </w:r>
          </w:p>
          <w:p w:rsidR="000D4B1F" w:rsidP="567A0376" w:rsidRDefault="000D4B1F" w14:paraId="1E8690A9" w14:textId="69912A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3D832B20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1B3ACE11" w:rsidR="3D832B20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1B3ACE11" w:rsidR="3D832B20">
              <w:rPr>
                <w:rStyle w:val="fontstyle21"/>
                <w:rFonts w:ascii="Calibri" w:hAnsi="Calibri" w:eastAsia="宋体" w:cs="Arial"/>
                <w:lang w:bidi="ar"/>
              </w:rPr>
              <w:t xml:space="preserve"> on th</w:t>
            </w:r>
            <w:r w:rsidRPr="1B3ACE11" w:rsidR="46EB4284">
              <w:rPr>
                <w:rStyle w:val="fontstyle21"/>
                <w:rFonts w:ascii="Calibri" w:hAnsi="Calibri" w:eastAsia="宋体" w:cs="Arial"/>
                <w:lang w:bidi="ar"/>
              </w:rPr>
              <w:t xml:space="preserve">e </w:t>
            </w:r>
            <w:r w:rsidRPr="1B3ACE11" w:rsidR="2B20B9FA">
              <w:rPr>
                <w:rStyle w:val="fontstyle21"/>
                <w:rFonts w:ascii="Calibri" w:hAnsi="Calibri" w:eastAsia="宋体" w:cs="Arial"/>
                <w:lang w:bidi="ar"/>
              </w:rPr>
              <w:t>development of the Business Case document</w:t>
            </w:r>
          </w:p>
        </w:tc>
      </w:tr>
      <w:tr w:rsidR="000D4B1F" w:rsidTr="7A344DC2" w14:paraId="18AE2B9E" w14:textId="77777777">
        <w:tc>
          <w:tcPr>
            <w:tcW w:w="5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0D4B1F" w:rsidP="2A48E447" w:rsidRDefault="00126073" w14:paraId="5C46E147" w14:textId="4932AB23">
            <w:pPr>
              <w:rPr>
                <w:rStyle w:val="fontstyle21"/>
                <w:lang w:bidi="ar"/>
              </w:rPr>
            </w:pPr>
            <w:r w:rsidRPr="2A48E447" w:rsidR="00126073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000D4B1F" w:rsidP="1B3ACE11" w:rsidRDefault="000D4B1F" w14:paraId="263D4C8B" w14:textId="6EC2BB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405C9E1C">
              <w:rPr>
                <w:rStyle w:val="fontstyle21"/>
                <w:lang w:bidi="ar"/>
              </w:rPr>
              <w:t xml:space="preserve">When </w:t>
            </w:r>
            <w:r w:rsidRPr="1B3ACE11" w:rsidR="59DDC1A6">
              <w:rPr>
                <w:rStyle w:val="fontstyle21"/>
                <w:lang w:bidi="ar"/>
              </w:rPr>
              <w:t>HighTable</w:t>
            </w:r>
            <w:r w:rsidRPr="1B3ACE11" w:rsidR="405C9E1C">
              <w:rPr>
                <w:rStyle w:val="fontstyle21"/>
                <w:lang w:bidi="ar"/>
              </w:rPr>
              <w:t xml:space="preserve"> </w:t>
            </w:r>
            <w:r w:rsidRPr="1B3ACE11" w:rsidR="62B30676">
              <w:rPr>
                <w:rStyle w:val="fontstyle21"/>
                <w:lang w:bidi="ar"/>
              </w:rPr>
              <w:t xml:space="preserve">has </w:t>
            </w:r>
            <w:r w:rsidRPr="1B3ACE11" w:rsidR="62B30676">
              <w:rPr>
                <w:rStyle w:val="fontstyle21"/>
                <w:lang w:bidi="ar"/>
              </w:rPr>
              <w:t>accomplished</w:t>
            </w:r>
            <w:r w:rsidRPr="1B3ACE11" w:rsidR="62B30676">
              <w:rPr>
                <w:rStyle w:val="fontstyle21"/>
                <w:lang w:bidi="ar"/>
              </w:rPr>
              <w:t xml:space="preserve"> the documen</w:t>
            </w:r>
            <w:r w:rsidRPr="1B3ACE11" w:rsidR="380CC921">
              <w:rPr>
                <w:rStyle w:val="fontstyle21"/>
                <w:lang w:bidi="ar"/>
              </w:rPr>
              <w:t>t</w:t>
            </w:r>
            <w:r w:rsidRPr="1B3ACE11" w:rsidR="62B30676">
              <w:rPr>
                <w:rStyle w:val="fontstyle21"/>
                <w:lang w:bidi="ar"/>
              </w:rPr>
              <w:t xml:space="preserve"> with no</w:t>
            </w:r>
            <w:r w:rsidRPr="1B3ACE11" w:rsidR="644639FF">
              <w:rPr>
                <w:rStyle w:val="fontstyle21"/>
                <w:lang w:bidi="ar"/>
              </w:rPr>
              <w:t xml:space="preserve"> revisions needed.</w:t>
            </w:r>
          </w:p>
        </w:tc>
      </w:tr>
      <w:tr w:rsidR="000D4B1F" w:rsidTr="7A344DC2" w14:paraId="4EB18B91" w14:textId="77777777">
        <w:tc>
          <w:tcPr>
            <w:tcW w:w="5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0D4B1F" w:rsidRDefault="00126073" w14:paraId="6CCC0BEF" w14:textId="77777777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  <w:p w:rsidR="000D4B1F" w:rsidRDefault="00126073" w14:paraId="6AF2D139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000D4B1F" w:rsidP="7D49CE50" w:rsidRDefault="000D4B1F" w14:paraId="1B3EC3F9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1B3ACE11" w:rsidR="013D51CE">
              <w:rPr>
                <w:rStyle w:val="fontstyle21"/>
                <w:lang w:bidi="ar"/>
              </w:rPr>
              <w:t xml:space="preserve">All team members </w:t>
            </w:r>
            <w:r w:rsidRPr="1B3ACE11" w:rsidR="445C2236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2C41B565" w:rsidP="1B3ACE11" w:rsidRDefault="2C41B565" w14:paraId="57DB2A94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2C41B565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1B3ACE11" w:rsidR="62EEE4CC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000D4B1F" w:rsidP="7D49CE50" w:rsidRDefault="000D4B1F" w14:paraId="00516C3A" w14:textId="3119B37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399B3985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1B3ACE11" w:rsidR="7BD1323C">
              <w:rPr>
                <w:rStyle w:val="fontstyle21"/>
                <w:rFonts w:ascii="Calibri" w:hAnsi="Calibri" w:eastAsia="宋体" w:cs="Arial"/>
                <w:lang w:bidi="ar"/>
              </w:rPr>
              <w:t xml:space="preserve"> will </w:t>
            </w:r>
            <w:r w:rsidRPr="1B3ACE11" w:rsidR="5E07ED73">
              <w:rPr>
                <w:rStyle w:val="fontstyle21"/>
                <w:rFonts w:ascii="Calibri" w:hAnsi="Calibri" w:eastAsia="宋体" w:cs="Arial"/>
                <w:lang w:bidi="ar"/>
              </w:rPr>
              <w:t xml:space="preserve">give her honest and critical feedback </w:t>
            </w:r>
            <w:r w:rsidRPr="1B3ACE11" w:rsidR="0C89389B">
              <w:rPr>
                <w:rStyle w:val="fontstyle21"/>
                <w:rFonts w:ascii="Calibri" w:hAnsi="Calibri" w:eastAsia="宋体" w:cs="Arial"/>
                <w:lang w:bidi="ar"/>
              </w:rPr>
              <w:t>in regard to</w:t>
            </w:r>
            <w:r w:rsidRPr="1B3ACE11" w:rsidR="5E07ED73">
              <w:rPr>
                <w:rStyle w:val="fontstyle21"/>
                <w:rFonts w:ascii="Calibri" w:hAnsi="Calibri" w:eastAsia="宋体" w:cs="Arial"/>
                <w:lang w:bidi="ar"/>
              </w:rPr>
              <w:t xml:space="preserve"> the work package.</w:t>
            </w:r>
          </w:p>
        </w:tc>
      </w:tr>
      <w:tr w:rsidR="000D4B1F" w:rsidTr="7A344DC2" w14:paraId="435490AF" w14:textId="77777777">
        <w:tc>
          <w:tcPr>
            <w:tcW w:w="5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0D4B1F" w:rsidRDefault="00126073" w14:paraId="0C4410BF" w14:textId="77777777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  <w:p w:rsidR="000D4B1F" w:rsidRDefault="00126073" w14:paraId="2A4333CC" w14:textId="77777777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000D4B1F" w:rsidP="7D49CE50" w:rsidRDefault="000D4B1F" w14:paraId="0C39414D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567A0376" w:rsidR="31A7B444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567A0376" w:rsidR="31A7B444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567A0376" w:rsidR="31A7B444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567A0376" w:rsidR="77CB3028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567A0376" w:rsidR="31A7B444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000D4B1F" w:rsidP="7D49CE50" w:rsidRDefault="000D4B1F" w14:paraId="457E4B12" w14:textId="05AECBA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6AE08659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1B3ACE11" w:rsidR="6C4CF91F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000D4B1F" w:rsidP="7D49CE50" w:rsidRDefault="000D4B1F" w14:paraId="6F26ECBA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000D4B1F" w:rsidTr="7A344DC2" w14:paraId="3D23F2F1" w14:textId="77777777">
        <w:tc>
          <w:tcPr>
            <w:tcW w:w="5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0D4B1F" w:rsidRDefault="00126073" w14:paraId="1E3F5FD2" w14:textId="77777777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  <w:p w:rsidR="000D4B1F" w:rsidRDefault="00126073" w14:paraId="004BB164" w14:textId="77777777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000D4B1F" w:rsidP="7D49CE50" w:rsidRDefault="000D4B1F" w14:paraId="06A34032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D49CE50" w:rsidR="3B554A60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7D49CE50" w:rsidR="08393C27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7D49CE50" w:rsidR="13770781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7D49CE50" w:rsidR="13770781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7D49CE50" w:rsidR="13770781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000D4B1F" w:rsidP="7D49CE50" w:rsidRDefault="000D4B1F" w14:paraId="68075455" w14:textId="644AC835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78757614">
              <w:rPr>
                <w:rStyle w:val="fontstyle21"/>
                <w:rFonts w:ascii="Calibri" w:hAnsi="Calibri" w:eastAsia="宋体" w:cs="Arial"/>
                <w:lang w:bidi="ar"/>
              </w:rPr>
              <w:t>The team</w:t>
            </w:r>
            <w:r w:rsidRPr="1B3ACE11" w:rsidR="78757614">
              <w:rPr>
                <w:rStyle w:val="fontstyle21"/>
                <w:rFonts w:ascii="Calibri" w:hAnsi="Calibri" w:eastAsia="宋体" w:cs="Arial"/>
                <w:lang w:bidi="ar"/>
              </w:rPr>
              <w:t xml:space="preserve"> will </w:t>
            </w:r>
            <w:r w:rsidRPr="1B3ACE11" w:rsidR="78757614">
              <w:rPr>
                <w:rStyle w:val="fontstyle21"/>
                <w:rFonts w:ascii="Calibri" w:hAnsi="Calibri" w:eastAsia="宋体" w:cs="Arial"/>
                <w:lang w:bidi="ar"/>
              </w:rPr>
              <w:t>provide</w:t>
            </w:r>
            <w:r w:rsidRPr="1B3ACE11" w:rsidR="78757614">
              <w:rPr>
                <w:rStyle w:val="fontstyle21"/>
                <w:rFonts w:ascii="Calibri" w:hAnsi="Calibri" w:eastAsia="宋体" w:cs="Arial"/>
                <w:lang w:bidi="ar"/>
              </w:rPr>
              <w:t xml:space="preserve"> consistent updates to </w:t>
            </w:r>
            <w:r w:rsidRPr="1B3ACE11" w:rsidR="10D0A3E8">
              <w:rPr>
                <w:rStyle w:val="fontstyle21"/>
                <w:rFonts w:ascii="Calibri" w:hAnsi="Calibri" w:eastAsia="宋体" w:cs="Arial"/>
                <w:lang w:bidi="ar"/>
              </w:rPr>
              <w:t>reassure the</w:t>
            </w:r>
            <w:r w:rsidRPr="1B3ACE11" w:rsidR="78757614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1B3ACE11" w:rsidR="06ED0FA8">
              <w:rPr>
                <w:rStyle w:val="fontstyle21"/>
                <w:rFonts w:ascii="Calibri" w:hAnsi="Calibri" w:eastAsia="宋体" w:cs="Arial"/>
                <w:lang w:bidi="ar"/>
              </w:rPr>
              <w:t xml:space="preserve">client </w:t>
            </w:r>
            <w:r w:rsidRPr="1B3ACE11" w:rsidR="78757614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was progress made in the development of the </w:t>
            </w:r>
            <w:r w:rsidRPr="1B3ACE11" w:rsidR="78757614">
              <w:rPr>
                <w:rStyle w:val="fontstyle21"/>
                <w:rFonts w:ascii="Calibri" w:hAnsi="Calibri" w:eastAsia="宋体" w:cs="Arial"/>
                <w:lang w:bidi="ar"/>
              </w:rPr>
              <w:t>pro</w:t>
            </w:r>
            <w:r w:rsidRPr="1B3ACE11" w:rsidR="78757614">
              <w:rPr>
                <w:rStyle w:val="fontstyle21"/>
                <w:rFonts w:ascii="Calibri" w:hAnsi="Calibri" w:eastAsia="宋体" w:cs="Arial"/>
                <w:lang w:bidi="ar"/>
              </w:rPr>
              <w:t>ject.</w:t>
            </w:r>
          </w:p>
          <w:p w:rsidR="000D4B1F" w:rsidP="7D49CE50" w:rsidRDefault="000D4B1F" w14:paraId="72E10259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000D4B1F" w:rsidTr="7A344DC2" w14:paraId="5FC74130" w14:textId="77777777">
        <w:tc>
          <w:tcPr>
            <w:tcW w:w="5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0D4B1F" w:rsidRDefault="00126073" w14:paraId="272BCAEA" w14:textId="77777777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  <w:r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000D4B1F" w:rsidRDefault="000D4B1F" w14:paraId="561431CC" w14:textId="77777777">
            <w:pPr>
              <w:rPr>
                <w:rFonts w:ascii="SimSun"/>
                <w:sz w:val="24"/>
                <w:szCs w:val="24"/>
              </w:rPr>
            </w:pPr>
          </w:p>
        </w:tc>
      </w:tr>
      <w:tr w:rsidR="000D4B1F" w:rsidTr="7A344DC2" w14:paraId="32E2FC8C" w14:textId="77777777">
        <w:tc>
          <w:tcPr>
            <w:tcW w:w="5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0D4B1F" w:rsidRDefault="00126073" w14:paraId="7A1CC5B8" w14:textId="77777777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  <w:p w:rsidR="000D4B1F" w:rsidRDefault="00126073" w14:paraId="3CDA2AA4" w14:textId="77777777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000D4B1F" w:rsidP="1B3ACE11" w:rsidRDefault="000D4B1F" w14:paraId="18A2A6BA" w14:textId="6D7663E1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  <w:hyperlink r:id="R48c2b9498c004170">
              <w:r w:rsidRPr="1B3ACE11" w:rsidR="5E996B16">
                <w:rPr>
                  <w:rStyle w:val="Hyperlink"/>
                  <w:rFonts w:ascii="SimSun" w:hAnsi="SimSun" w:eastAsia="SimSun" w:cs="SimSun"/>
                  <w:noProof w:val="0"/>
                  <w:sz w:val="24"/>
                  <w:szCs w:val="24"/>
                  <w:lang w:val="en-US"/>
                </w:rPr>
                <w:t>(HighTable) Business Case.docx</w:t>
              </w:r>
            </w:hyperlink>
          </w:p>
        </w:tc>
      </w:tr>
      <w:tr w:rsidR="000D4B1F" w:rsidTr="7A344DC2" w14:paraId="5BB7FB40" w14:textId="77777777">
        <w:tc>
          <w:tcPr>
            <w:tcW w:w="5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0D4B1F" w:rsidRDefault="000D4B1F" w14:paraId="48FF4B92" w14:textId="77777777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000D4B1F" w:rsidRDefault="000D4B1F" w14:paraId="0502E92C" w14:textId="77777777">
            <w:pPr>
              <w:rPr>
                <w:rFonts w:ascii="SimSun"/>
                <w:sz w:val="24"/>
                <w:szCs w:val="24"/>
              </w:rPr>
            </w:pPr>
          </w:p>
        </w:tc>
      </w:tr>
      <w:tr w:rsidR="000D4B1F" w:rsidTr="7A344DC2" w14:paraId="68D03B1A" w14:textId="77777777">
        <w:tc>
          <w:tcPr>
            <w:tcW w:w="5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0D4B1F" w:rsidRDefault="000D4B1F" w14:paraId="3C2E9DEB" w14:textId="77777777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000D4B1F" w:rsidRDefault="000D4B1F" w14:paraId="636D07C7" w14:textId="77777777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000D4B1F" w:rsidRDefault="000D4B1F" w14:paraId="7AF5DCC5" w14:textId="77777777"/>
    <w:p w:rsidR="000D4B1F" w:rsidRDefault="000D4B1F" w14:paraId="45237A03" w14:textId="77777777"/>
    <w:p w:rsidR="000D4B1F" w:rsidRDefault="000D4B1F" w14:paraId="7D0C9615" w14:textId="77777777"/>
    <w:p w:rsidR="7D49CE50" w:rsidP="7D49CE50" w:rsidRDefault="7D49CE50" w14:paraId="081435B0" w14:textId="23AA5A0B">
      <w:pPr>
        <w:pStyle w:val="Normal"/>
      </w:pPr>
    </w:p>
    <w:p w:rsidR="7D49CE50" w:rsidP="7D49CE50" w:rsidRDefault="7D49CE50" w14:paraId="5D5CF4B4" w14:textId="7F08639D">
      <w:pPr>
        <w:pStyle w:val="Normal"/>
      </w:pPr>
    </w:p>
    <w:p w:rsidR="7D49CE50" w:rsidP="7D49CE50" w:rsidRDefault="7D49CE50" w14:paraId="6198AB71" w14:textId="5DC850CA">
      <w:pPr>
        <w:pStyle w:val="Normal"/>
      </w:pPr>
    </w:p>
    <w:p w:rsidR="7D49CE50" w:rsidP="7D49CE50" w:rsidRDefault="7D49CE50" w14:paraId="7997C2FD" w14:textId="277363A1">
      <w:pPr>
        <w:pStyle w:val="Normal"/>
      </w:pPr>
    </w:p>
    <w:p w:rsidR="7D49CE50" w:rsidP="7D49CE50" w:rsidRDefault="7D49CE50" w14:paraId="66234AFC" w14:textId="4FDD10CB">
      <w:pPr>
        <w:pStyle w:val="Normal"/>
      </w:pPr>
    </w:p>
    <w:p w:rsidR="7D49CE50" w:rsidP="7D49CE50" w:rsidRDefault="7D49CE50" w14:paraId="6F7AA396" w14:textId="04B32EDF">
      <w:pPr>
        <w:pStyle w:val="Normal"/>
      </w:pPr>
    </w:p>
    <w:p w:rsidR="7D49CE50" w:rsidP="7D49CE50" w:rsidRDefault="7D49CE50" w14:paraId="1D6342F7" w14:textId="01E2260F">
      <w:pPr>
        <w:pStyle w:val="Normal"/>
      </w:pPr>
    </w:p>
    <w:p w:rsidR="7D49CE50" w:rsidP="7D49CE50" w:rsidRDefault="7D49CE50" w14:paraId="4FCCE156" w14:textId="7ADDFD2F">
      <w:pPr>
        <w:pStyle w:val="Normal"/>
      </w:pPr>
    </w:p>
    <w:p w:rsidR="7D49CE50" w:rsidP="7D49CE50" w:rsidRDefault="7D49CE50" w14:paraId="1CDF7D84" w14:textId="4EB25B8D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D49CE50" w:rsidTr="7A344DC2" w14:paraId="74E4CD2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7E1045B6">
            <w:r w:rsidRPr="1B3ACE11" w:rsidR="1B3ACE11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269B4C9A" w14:textId="6CB2D5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B3ACE11" w:rsidR="1B3ACE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1.1.</w:t>
            </w:r>
            <w:r w:rsidRPr="1B3ACE11" w:rsidR="3C8BAA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</w:tr>
      <w:tr w:rsidR="7D49CE50" w:rsidTr="7A344DC2" w14:paraId="6770B5F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7047A679">
            <w:r w:rsidRPr="1B3ACE11" w:rsidR="1B3ACE11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55693268" w14:textId="3FCA79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>Develop Project Charter</w:t>
            </w:r>
          </w:p>
        </w:tc>
      </w:tr>
      <w:tr w:rsidR="7D49CE50" w:rsidTr="7A344DC2" w14:paraId="0B7E3F0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10384751">
            <w:r w:rsidRPr="1B3ACE11" w:rsidR="1B3ACE11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410D0FFB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>HighTable</w:t>
            </w:r>
          </w:p>
        </w:tc>
      </w:tr>
      <w:tr w:rsidR="7D49CE50" w:rsidTr="7A344DC2" w14:paraId="6F53C27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71A055C2">
            <w:r w:rsidRPr="1B3ACE11" w:rsidR="1B3ACE11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1D32822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>Chubby Gourmet</w:t>
            </w:r>
          </w:p>
        </w:tc>
      </w:tr>
      <w:tr w:rsidR="7D49CE50" w:rsidTr="7A344DC2" w14:paraId="3E5EC3E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48A6A7DA">
            <w:r w:rsidRPr="1B3ACE11" w:rsidR="1B3ACE11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7A344DC2" w:rsidRDefault="1B3ACE11" w14:paraId="6F92ADEA" w14:textId="1A200E6A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3ECCACE7">
              <w:rPr>
                <w:rStyle w:val="fontstyle21"/>
                <w:lang w:bidi="ar"/>
              </w:rPr>
              <w:t>Gianna Bernice Artajos, Product Owner, Quality Assurance Tester</w:t>
            </w:r>
          </w:p>
          <w:p w:rsidR="1B3ACE11" w:rsidP="7A344DC2" w:rsidRDefault="1B3ACE11" w14:paraId="38916DA8" w14:textId="4936F4F5">
            <w:pPr>
              <w:pStyle w:val="Normal"/>
              <w:spacing w:line="259" w:lineRule="auto"/>
            </w:pPr>
            <w:r w:rsidRPr="7A344DC2" w:rsidR="3ECCACE7">
              <w:rPr>
                <w:rStyle w:val="fontstyle21"/>
                <w:lang w:bidi="ar"/>
              </w:rPr>
              <w:t>Marcus Philip Flores, Scrum Master, Document Specialist</w:t>
            </w:r>
          </w:p>
        </w:tc>
      </w:tr>
      <w:tr w:rsidR="7D49CE50" w:rsidTr="7A344DC2" w14:paraId="0B63141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1952BFE" w14:textId="2D4F9EE5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3AA0548A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 xml:space="preserve">This </w:t>
            </w:r>
            <w:r w:rsidRPr="1B3ACE11" w:rsidR="1B3ACE11">
              <w:rPr>
                <w:rStyle w:val="fontstyle21"/>
                <w:lang w:bidi="ar"/>
              </w:rPr>
              <w:t>portion</w:t>
            </w:r>
            <w:r w:rsidRPr="1B3ACE11" w:rsidR="1B3ACE11">
              <w:rPr>
                <w:rStyle w:val="fontstyle21"/>
                <w:lang w:bidi="ar"/>
              </w:rPr>
              <w:t xml:space="preserve"> includes the following tasks:</w:t>
            </w:r>
          </w:p>
          <w:p w:rsidR="1B3ACE11" w:rsidP="1B3ACE11" w:rsidRDefault="1B3ACE11" w14:paraId="59A7CE85" w14:textId="1008C39D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Identifying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the purpose, goals, constraints, risks, and key stakeholders of the project</w:t>
            </w:r>
          </w:p>
          <w:p w:rsidR="1B3ACE11" w:rsidP="1B3ACE11" w:rsidRDefault="1B3ACE11" w14:paraId="7B82720E" w14:textId="71839854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Identifyi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ng the team members</w:t>
            </w:r>
          </w:p>
          <w:p w:rsidR="1B3ACE11" w:rsidP="1B3ACE11" w:rsidRDefault="1B3ACE11" w14:paraId="68CF7F9B" w14:textId="1532BE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the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contents of the Project Charter document.</w:t>
            </w:r>
          </w:p>
        </w:tc>
      </w:tr>
      <w:tr w:rsidR="7D49CE50" w:rsidTr="7A344DC2" w14:paraId="710B376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15570BFB" w14:textId="4932AB23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45890215" w14:textId="359C81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When </w:t>
            </w:r>
            <w:r w:rsidRPr="1B3ACE11" w:rsidR="1B3ACE11">
              <w:rPr>
                <w:rStyle w:val="fontstyle21"/>
                <w:lang w:bidi="ar"/>
              </w:rPr>
              <w:t>HighTable</w:t>
            </w:r>
            <w:r w:rsidRPr="1B3ACE11" w:rsidR="1B3ACE11">
              <w:rPr>
                <w:rStyle w:val="fontstyle21"/>
                <w:lang w:bidi="ar"/>
              </w:rPr>
              <w:t xml:space="preserve"> has </w:t>
            </w:r>
            <w:r w:rsidRPr="1B3ACE11" w:rsidR="1B3ACE11">
              <w:rPr>
                <w:rStyle w:val="fontstyle21"/>
                <w:lang w:bidi="ar"/>
              </w:rPr>
              <w:t>accomplished</w:t>
            </w:r>
            <w:r w:rsidRPr="1B3ACE11" w:rsidR="1B3ACE11">
              <w:rPr>
                <w:rStyle w:val="fontstyle21"/>
                <w:lang w:bidi="ar"/>
              </w:rPr>
              <w:t xml:space="preserve"> the </w:t>
            </w:r>
            <w:r w:rsidRPr="1B3ACE11" w:rsidR="1B3ACE11">
              <w:rPr>
                <w:rStyle w:val="fontstyle21"/>
                <w:lang w:bidi="ar"/>
              </w:rPr>
              <w:t xml:space="preserve">task </w:t>
            </w:r>
            <w:r w:rsidRPr="1B3ACE11" w:rsidR="1B3ACE11">
              <w:rPr>
                <w:rStyle w:val="fontstyle21"/>
                <w:lang w:bidi="ar"/>
              </w:rPr>
              <w:t>with no revisions needed.</w:t>
            </w:r>
          </w:p>
        </w:tc>
      </w:tr>
      <w:tr w:rsidR="7D49CE50" w:rsidTr="7A344DC2" w14:paraId="022D6024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CDED5E4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Assumptions:</w:t>
            </w:r>
          </w:p>
          <w:p w:rsidR="1B3ACE11" w:rsidP="1B3ACE11" w:rsidRDefault="1B3ACE11" w14:paraId="3E2DF667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47E3C192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All team members </w:t>
            </w:r>
            <w:r w:rsidRPr="1B3ACE11" w:rsidR="1B3ACE11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1B3ACE11" w:rsidP="1B3ACE11" w:rsidRDefault="1B3ACE11" w14:paraId="71D537B8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1B3ACE11" w:rsidP="1B3ACE11" w:rsidRDefault="1B3ACE11" w14:paraId="29948BAF" w14:textId="721E80F6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will give her honest and critical feedback in regard to the work package.</w:t>
            </w:r>
          </w:p>
        </w:tc>
      </w:tr>
      <w:tr w:rsidR="7D49CE50" w:rsidTr="7A344DC2" w14:paraId="57E69A4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54CF4180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Risks:</w:t>
            </w:r>
          </w:p>
          <w:p w:rsidR="1B3ACE11" w:rsidP="1B3ACE11" w:rsidRDefault="1B3ACE11" w14:paraId="49685EAB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0DF50863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1B3ACE11" w:rsidP="1B3ACE11" w:rsidRDefault="1B3ACE11" w14:paraId="1D5034C6" w14:textId="455FA571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1B3ACE11" w:rsidP="1B3ACE11" w:rsidRDefault="1B3ACE11" w14:paraId="345D04C7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3B2CEE2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0E489087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 Mitigation:</w:t>
            </w:r>
          </w:p>
          <w:p w:rsidR="1B3ACE11" w:rsidP="1B3ACE11" w:rsidRDefault="1B3ACE11" w14:paraId="5F8AED43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52300310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1B3ACE11" w:rsidP="1B3ACE11" w:rsidRDefault="1B3ACE11" w14:paraId="1A2BC041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1B3ACE11" w:rsidP="1B3ACE11" w:rsidRDefault="1B3ACE11" w14:paraId="2C26DAFC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1F498B6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40470AD2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</w:rPr>
              <w:t xml:space="preserve">Budget: </w:t>
            </w:r>
            <w:r w:rsidRPr="1B3ACE11" w:rsidR="1B3ACE11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4DA115D8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7ABCF48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4BB12F9B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Reference Docs:</w:t>
            </w:r>
          </w:p>
          <w:p w:rsidR="1B3ACE11" w:rsidP="1B3ACE11" w:rsidRDefault="1B3ACE11" w14:paraId="4ECD404A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71953D06" w14:textId="52058608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  <w:hyperlink r:id="R0ea2e2dd9fa94e5e">
              <w:r w:rsidRPr="1B3ACE11" w:rsidR="1B3ACE11">
                <w:rPr>
                  <w:rStyle w:val="Hyperlink"/>
                  <w:rFonts w:ascii="SimSun" w:hAnsi="SimSun" w:eastAsia="SimSun" w:cs="SimSun"/>
                  <w:noProof w:val="0"/>
                  <w:sz w:val="24"/>
                  <w:szCs w:val="24"/>
                  <w:lang w:val="en-US"/>
                </w:rPr>
                <w:t>(HighTable) Project Charter.docx</w:t>
              </w:r>
            </w:hyperlink>
          </w:p>
        </w:tc>
      </w:tr>
      <w:tr w:rsidR="7D49CE50" w:rsidTr="7A344DC2" w14:paraId="50C10DB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484CC2C8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04BA36BF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541913A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0C2BB5CB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2B147853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D49CE50" w:rsidP="7D49CE50" w:rsidRDefault="7D49CE50" w14:paraId="7B9F0D1C" w14:textId="65C0C0AA">
      <w:pPr>
        <w:pStyle w:val="Normal"/>
      </w:pPr>
    </w:p>
    <w:p w:rsidR="7D49CE50" w:rsidP="7D49CE50" w:rsidRDefault="7D49CE50" w14:paraId="69080AA9" w14:textId="723D7E41">
      <w:pPr>
        <w:pStyle w:val="Normal"/>
      </w:pPr>
    </w:p>
    <w:p w:rsidR="7D49CE50" w:rsidP="7D49CE50" w:rsidRDefault="7D49CE50" w14:paraId="259A0DAB" w14:textId="55B86285">
      <w:pPr>
        <w:pStyle w:val="Normal"/>
      </w:pPr>
    </w:p>
    <w:p w:rsidR="7D49CE50" w:rsidP="7D49CE50" w:rsidRDefault="7D49CE50" w14:paraId="05B557A5" w14:textId="13F03CAB">
      <w:pPr>
        <w:pStyle w:val="Normal"/>
      </w:pPr>
    </w:p>
    <w:p w:rsidR="7D49CE50" w:rsidP="7D49CE50" w:rsidRDefault="7D49CE50" w14:paraId="3256F9FE" w14:textId="2F186D25">
      <w:pPr>
        <w:pStyle w:val="Normal"/>
      </w:pPr>
    </w:p>
    <w:p w:rsidR="7D49CE50" w:rsidP="7D49CE50" w:rsidRDefault="7D49CE50" w14:paraId="1D8D8075" w14:textId="25CF8D37">
      <w:pPr>
        <w:pStyle w:val="Normal"/>
      </w:pPr>
    </w:p>
    <w:p w:rsidR="7D49CE50" w:rsidP="7D49CE50" w:rsidRDefault="7D49CE50" w14:paraId="01F7252E" w14:textId="5FCF8A9C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D49CE50" w:rsidTr="7A344DC2" w14:paraId="445F5F2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148D86FC">
            <w:r w:rsidRPr="1B3ACE11" w:rsidR="1B3ACE11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78ED85E3" w14:textId="3DFCF03E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B3ACE11" w:rsidR="1B3ACE11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1.1.</w:t>
            </w:r>
            <w:r w:rsidRPr="1B3ACE11" w:rsidR="7E58C5CB">
              <w:rPr>
                <w:rFonts w:ascii="Calibri" w:hAnsi="Calibri" w:eastAsia="Calibri" w:cs="Calibri"/>
                <w:sz w:val="24"/>
                <w:szCs w:val="24"/>
                <w:lang w:val="en-US"/>
              </w:rPr>
              <w:t>3</w:t>
            </w:r>
          </w:p>
        </w:tc>
      </w:tr>
      <w:tr w:rsidR="7D49CE50" w:rsidTr="7A344DC2" w14:paraId="55ABEFFF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268684FF">
            <w:r w:rsidRPr="1B3ACE11" w:rsidR="1B3ACE11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0E85836F" w14:textId="416675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>Obtain Project Approval</w:t>
            </w:r>
          </w:p>
        </w:tc>
      </w:tr>
      <w:tr w:rsidR="7D49CE50" w:rsidTr="7A344DC2" w14:paraId="30DE05C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1EB15C73">
            <w:r w:rsidRPr="1B3ACE11" w:rsidR="1B3ACE11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22AB49D1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>HighTable</w:t>
            </w:r>
          </w:p>
        </w:tc>
      </w:tr>
      <w:tr w:rsidR="7D49CE50" w:rsidTr="7A344DC2" w14:paraId="356CFB1D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7BFBD1FC">
            <w:r w:rsidRPr="1B3ACE11" w:rsidR="1B3ACE11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01191A42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>Chubby Gourmet</w:t>
            </w:r>
          </w:p>
        </w:tc>
      </w:tr>
      <w:tr w:rsidR="7D49CE50" w:rsidTr="7A344DC2" w14:paraId="2D42EC7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5416C63F">
            <w:r w:rsidRPr="1B3ACE11" w:rsidR="1B3ACE11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7A344DC2" w:rsidRDefault="1B3ACE11" w14:paraId="35CF5C7E" w14:textId="1A200E6A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2E3B7CC0">
              <w:rPr>
                <w:rStyle w:val="fontstyle21"/>
                <w:lang w:bidi="ar"/>
              </w:rPr>
              <w:t>Gianna Bernice Artajos, Product Owner, Quality Assurance Tester</w:t>
            </w:r>
          </w:p>
          <w:p w:rsidR="1B3ACE11" w:rsidP="7A344DC2" w:rsidRDefault="1B3ACE11" w14:paraId="38F176BB" w14:textId="7C6CED7E">
            <w:pPr>
              <w:pStyle w:val="Normal"/>
              <w:spacing w:line="259" w:lineRule="auto"/>
            </w:pPr>
            <w:r w:rsidRPr="7A344DC2" w:rsidR="2E3B7CC0">
              <w:rPr>
                <w:rStyle w:val="fontstyle21"/>
                <w:lang w:bidi="ar"/>
              </w:rPr>
              <w:t>Marcus Philip Flores, Scrum Master, Document Specialist</w:t>
            </w:r>
          </w:p>
        </w:tc>
      </w:tr>
      <w:tr w:rsidR="7D49CE50" w:rsidTr="7A344DC2" w14:paraId="1609AD8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2FB15641" w14:textId="2D4F9EE5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3FAB1E8B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 xml:space="preserve">This </w:t>
            </w:r>
            <w:r w:rsidRPr="1B3ACE11" w:rsidR="1B3ACE11">
              <w:rPr>
                <w:rStyle w:val="fontstyle21"/>
                <w:lang w:bidi="ar"/>
              </w:rPr>
              <w:t>portion</w:t>
            </w:r>
            <w:r w:rsidRPr="1B3ACE11" w:rsidR="1B3ACE11">
              <w:rPr>
                <w:rStyle w:val="fontstyle21"/>
                <w:lang w:bidi="ar"/>
              </w:rPr>
              <w:t xml:space="preserve"> includes the following tasks:</w:t>
            </w:r>
          </w:p>
          <w:p w:rsidR="1B3ACE11" w:rsidP="1B3ACE11" w:rsidRDefault="1B3ACE11" w14:paraId="6D75F1FC" w14:textId="11611AD4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Communicating with the client for the approval of the project proposal</w:t>
            </w:r>
          </w:p>
          <w:p w:rsidR="1B3ACE11" w:rsidP="1B3ACE11" w:rsidRDefault="1B3ACE11" w14:paraId="1D08B0D2" w14:textId="413D13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the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approval of the key stakeholder.</w:t>
            </w:r>
          </w:p>
        </w:tc>
      </w:tr>
      <w:tr w:rsidR="7D49CE50" w:rsidTr="7A344DC2" w14:paraId="12C7EE4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7EA7F765" w14:textId="4932AB23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291380C5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When </w:t>
            </w:r>
            <w:r w:rsidRPr="1B3ACE11" w:rsidR="1B3ACE11">
              <w:rPr>
                <w:rStyle w:val="fontstyle21"/>
                <w:lang w:bidi="ar"/>
              </w:rPr>
              <w:t>HighTable</w:t>
            </w:r>
            <w:r w:rsidRPr="1B3ACE11" w:rsidR="1B3ACE11">
              <w:rPr>
                <w:rStyle w:val="fontstyle21"/>
                <w:lang w:bidi="ar"/>
              </w:rPr>
              <w:t xml:space="preserve"> has </w:t>
            </w:r>
            <w:r w:rsidRPr="1B3ACE11" w:rsidR="1B3ACE11">
              <w:rPr>
                <w:rStyle w:val="fontstyle21"/>
                <w:lang w:bidi="ar"/>
              </w:rPr>
              <w:t>accomplished</w:t>
            </w:r>
            <w:r w:rsidRPr="1B3ACE11" w:rsidR="1B3ACE11">
              <w:rPr>
                <w:rStyle w:val="fontstyle21"/>
                <w:lang w:bidi="ar"/>
              </w:rPr>
              <w:t xml:space="preserve"> the </w:t>
            </w:r>
            <w:r w:rsidRPr="1B3ACE11" w:rsidR="1B3ACE11">
              <w:rPr>
                <w:rStyle w:val="fontstyle21"/>
                <w:lang w:bidi="ar"/>
              </w:rPr>
              <w:t xml:space="preserve">work package </w:t>
            </w:r>
            <w:r w:rsidRPr="1B3ACE11" w:rsidR="1B3ACE11">
              <w:rPr>
                <w:rStyle w:val="fontstyle21"/>
                <w:lang w:bidi="ar"/>
              </w:rPr>
              <w:t>with no revisio</w:t>
            </w:r>
            <w:r w:rsidRPr="1B3ACE11" w:rsidR="1B3ACE11">
              <w:rPr>
                <w:rStyle w:val="fontstyle21"/>
                <w:lang w:bidi="ar"/>
              </w:rPr>
              <w:t>ns nee</w:t>
            </w:r>
            <w:r w:rsidRPr="1B3ACE11" w:rsidR="1B3ACE11">
              <w:rPr>
                <w:rStyle w:val="fontstyle21"/>
                <w:lang w:bidi="ar"/>
              </w:rPr>
              <w:t>ded.</w:t>
            </w:r>
          </w:p>
        </w:tc>
      </w:tr>
      <w:tr w:rsidR="7D49CE50" w:rsidTr="7A344DC2" w14:paraId="1013E54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171B10AD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Assumptions:</w:t>
            </w:r>
          </w:p>
          <w:p w:rsidR="1B3ACE11" w:rsidP="1B3ACE11" w:rsidRDefault="1B3ACE11" w14:paraId="16C9DD36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722A7A7B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All team members </w:t>
            </w:r>
            <w:r w:rsidRPr="1B3ACE11" w:rsidR="1B3ACE11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1B3ACE11" w:rsidP="1B3ACE11" w:rsidRDefault="1B3ACE11" w14:paraId="4A9130C9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1B3ACE11" w:rsidP="1B3ACE11" w:rsidRDefault="1B3ACE11" w14:paraId="62EF9BD6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D49CE50" w:rsidTr="7A344DC2" w14:paraId="1A505D8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00B8E1C5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Risks:</w:t>
            </w:r>
          </w:p>
          <w:p w:rsidR="1B3ACE11" w:rsidP="1B3ACE11" w:rsidRDefault="1B3ACE11" w14:paraId="2F01FF5F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5BF29524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1B3ACE11" w:rsidP="1B3ACE11" w:rsidRDefault="1B3ACE11" w14:paraId="1F4A382B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1B3ACE11" w:rsidP="1B3ACE11" w:rsidRDefault="1B3ACE11" w14:paraId="76EC3957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304779F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5851C0D4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 Mitigation:</w:t>
            </w:r>
          </w:p>
          <w:p w:rsidR="1B3ACE11" w:rsidP="1B3ACE11" w:rsidRDefault="1B3ACE11" w14:paraId="2CBC6BC7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243EB564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1B3ACE11" w:rsidP="1B3ACE11" w:rsidRDefault="1B3ACE11" w14:paraId="33A0352C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1B3ACE11" w:rsidP="1B3ACE11" w:rsidRDefault="1B3ACE11" w14:paraId="3ACC3C5F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79E74CAF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79868760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</w:rPr>
              <w:t xml:space="preserve">Budget: </w:t>
            </w:r>
            <w:r w:rsidRPr="1B3ACE11" w:rsidR="1B3ACE11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0B895C59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2F0BD97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7FFE08CD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Reference Docs:</w:t>
            </w:r>
          </w:p>
          <w:p w:rsidR="1B3ACE11" w:rsidP="1B3ACE11" w:rsidRDefault="1B3ACE11" w14:paraId="4D90B48A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1B9A63AF" w14:textId="39F2D40D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  <w:hyperlink r:id="R828912d471394e32">
              <w:r w:rsidRPr="1B3ACE11" w:rsidR="1B3ACE11">
                <w:rPr>
                  <w:rStyle w:val="Hyperlink"/>
                  <w:rFonts w:ascii="SimSun" w:hAnsi="SimSun" w:eastAsia="SimSun" w:cs="SimSun"/>
                  <w:noProof w:val="0"/>
                  <w:sz w:val="24"/>
                  <w:szCs w:val="24"/>
                  <w:lang w:val="en-US"/>
                </w:rPr>
                <w:t>(HighTable) Project Charter.docx</w:t>
              </w:r>
            </w:hyperlink>
          </w:p>
          <w:p w:rsidR="1B3ACE11" w:rsidP="1B3ACE11" w:rsidRDefault="1B3ACE11" w14:paraId="1CBBABA6" w14:textId="30C6207B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  <w:hyperlink r:id="Re04ca2a1ebe34a6b">
              <w:r w:rsidRPr="1B3ACE11" w:rsidR="1B3ACE11">
                <w:rPr>
                  <w:rStyle w:val="Hyperlink"/>
                  <w:rFonts w:ascii="SimSun" w:hAnsi="SimSun" w:eastAsia="SimSun" w:cs="SimSun"/>
                  <w:noProof w:val="0"/>
                  <w:sz w:val="24"/>
                  <w:szCs w:val="24"/>
                  <w:lang w:val="en-US"/>
                </w:rPr>
                <w:t>(HighTable) Business Case.docx</w:t>
              </w:r>
            </w:hyperlink>
          </w:p>
        </w:tc>
      </w:tr>
      <w:tr w:rsidR="7D49CE50" w:rsidTr="7A344DC2" w14:paraId="49517FF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49FF884F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0A61EB62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5A7C66FF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0C95F94E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09B53DBD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D49CE50" w:rsidP="7D49CE50" w:rsidRDefault="7D49CE50" w14:paraId="32A7A53D" w14:textId="1A2A0574">
      <w:pPr>
        <w:pStyle w:val="Normal"/>
      </w:pPr>
    </w:p>
    <w:p w:rsidR="7D49CE50" w:rsidP="7D49CE50" w:rsidRDefault="7D49CE50" w14:paraId="5430C69C" w14:textId="3EFEDACF">
      <w:pPr>
        <w:pStyle w:val="Normal"/>
      </w:pPr>
    </w:p>
    <w:p w:rsidR="7D49CE50" w:rsidP="7D49CE50" w:rsidRDefault="7D49CE50" w14:paraId="007BAEB1" w14:textId="0C9D0FD8">
      <w:pPr>
        <w:pStyle w:val="Normal"/>
      </w:pPr>
    </w:p>
    <w:p w:rsidR="7D49CE50" w:rsidP="7D49CE50" w:rsidRDefault="7D49CE50" w14:paraId="5AC8797D" w14:textId="2BE29A7E">
      <w:pPr>
        <w:pStyle w:val="Normal"/>
      </w:pPr>
    </w:p>
    <w:p w:rsidR="7D49CE50" w:rsidP="7D49CE50" w:rsidRDefault="7D49CE50" w14:paraId="6CBE011A" w14:textId="6019DF04">
      <w:pPr>
        <w:pStyle w:val="Normal"/>
      </w:pPr>
    </w:p>
    <w:p w:rsidR="7D49CE50" w:rsidP="7D49CE50" w:rsidRDefault="7D49CE50" w14:paraId="13A733D2" w14:textId="1CE39B8A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D49CE50" w:rsidTr="7A344DC2" w14:paraId="6E48673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22D0AC6C">
            <w:r w:rsidRPr="1B3ACE11" w:rsidR="1B3ACE11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52F43C5" w14:textId="3DEEA284">
            <w:pPr>
              <w:pStyle w:val="Normal"/>
            </w:pPr>
            <w:r w:rsidRPr="1B3ACE11" w:rsidR="1B3ACE11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1.2.</w:t>
            </w:r>
            <w:r w:rsidRPr="1B3ACE11" w:rsidR="1B3ACE11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</w:tr>
      <w:tr w:rsidR="7D49CE50" w:rsidTr="7A344DC2" w14:paraId="1C3B140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590A2774">
            <w:r w:rsidRPr="1B3ACE11" w:rsidR="1B3ACE11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3D62FE39" w14:textId="48F9B8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>Scope Management Plan</w:t>
            </w:r>
          </w:p>
        </w:tc>
      </w:tr>
      <w:tr w:rsidR="7D49CE50" w:rsidTr="7A344DC2" w14:paraId="335F490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67BD9C03">
            <w:r w:rsidRPr="1B3ACE11" w:rsidR="1B3ACE11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9170B81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>HighTable</w:t>
            </w:r>
          </w:p>
        </w:tc>
      </w:tr>
      <w:tr w:rsidR="7D49CE50" w:rsidTr="7A344DC2" w14:paraId="4B22A2E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77909BFA">
            <w:r w:rsidRPr="1B3ACE11" w:rsidR="1B3ACE11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76F76A93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>Chubby Gourmet</w:t>
            </w:r>
          </w:p>
        </w:tc>
      </w:tr>
      <w:tr w:rsidR="7D49CE50" w:rsidTr="7A344DC2" w14:paraId="2143D48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28F521BB">
            <w:r w:rsidRPr="1B3ACE11" w:rsidR="1B3ACE11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7A344DC2" w:rsidRDefault="1B3ACE11" w14:paraId="38B15B06" w14:textId="1A200E6A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744C29C1">
              <w:rPr>
                <w:rStyle w:val="fontstyle21"/>
                <w:lang w:bidi="ar"/>
              </w:rPr>
              <w:t>Gianna Bernice Artajos, Product Owner, Quality Assurance Tester</w:t>
            </w:r>
          </w:p>
          <w:p w:rsidR="1B3ACE11" w:rsidP="7A344DC2" w:rsidRDefault="1B3ACE11" w14:paraId="01D93B77" w14:textId="56F6D86E">
            <w:pPr>
              <w:pStyle w:val="Normal"/>
              <w:spacing w:line="259" w:lineRule="auto"/>
            </w:pPr>
            <w:r w:rsidRPr="7A344DC2" w:rsidR="744C29C1">
              <w:rPr>
                <w:rStyle w:val="fontstyle21"/>
                <w:lang w:bidi="ar"/>
              </w:rPr>
              <w:t>Marcus Philip Flores, Scrum Master, Document Specialist</w:t>
            </w:r>
          </w:p>
        </w:tc>
      </w:tr>
      <w:tr w:rsidR="7D49CE50" w:rsidTr="7A344DC2" w14:paraId="71DF694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39B74BB6" w14:textId="2D4F9EE5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74B6D161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 xml:space="preserve">This </w:t>
            </w:r>
            <w:r w:rsidRPr="1B3ACE11" w:rsidR="1B3ACE11">
              <w:rPr>
                <w:rStyle w:val="fontstyle21"/>
                <w:lang w:bidi="ar"/>
              </w:rPr>
              <w:t>portion</w:t>
            </w:r>
            <w:r w:rsidRPr="1B3ACE11" w:rsidR="1B3ACE11">
              <w:rPr>
                <w:rStyle w:val="fontstyle21"/>
                <w:lang w:bidi="ar"/>
              </w:rPr>
              <w:t xml:space="preserve"> includes the following tasks:</w:t>
            </w:r>
          </w:p>
          <w:p w:rsidR="1B3ACE11" w:rsidP="1B3ACE11" w:rsidRDefault="1B3ACE11" w14:paraId="0FE1F5C6" w14:textId="62436288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Outlining the main constraints and baseline of the project</w:t>
            </w:r>
          </w:p>
          <w:p w:rsidR="1B3ACE11" w:rsidP="1B3ACE11" w:rsidRDefault="1B3ACE11" w14:paraId="1F07886C" w14:textId="20FF38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the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scope of the project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.</w:t>
            </w:r>
          </w:p>
        </w:tc>
      </w:tr>
      <w:tr w:rsidR="7D49CE50" w:rsidTr="7A344DC2" w14:paraId="3B24155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1403D3A4" w14:textId="4932AB23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65F08D46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When </w:t>
            </w:r>
            <w:r w:rsidRPr="1B3ACE11" w:rsidR="1B3ACE11">
              <w:rPr>
                <w:rStyle w:val="fontstyle21"/>
                <w:lang w:bidi="ar"/>
              </w:rPr>
              <w:t>HighTable</w:t>
            </w:r>
            <w:r w:rsidRPr="1B3ACE11" w:rsidR="1B3ACE11">
              <w:rPr>
                <w:rStyle w:val="fontstyle21"/>
                <w:lang w:bidi="ar"/>
              </w:rPr>
              <w:t xml:space="preserve"> has </w:t>
            </w:r>
            <w:r w:rsidRPr="1B3ACE11" w:rsidR="1B3ACE11">
              <w:rPr>
                <w:rStyle w:val="fontstyle21"/>
                <w:lang w:bidi="ar"/>
              </w:rPr>
              <w:t>accomplished</w:t>
            </w:r>
            <w:r w:rsidRPr="1B3ACE11" w:rsidR="1B3ACE11">
              <w:rPr>
                <w:rStyle w:val="fontstyle21"/>
                <w:lang w:bidi="ar"/>
              </w:rPr>
              <w:t xml:space="preserve"> the </w:t>
            </w:r>
            <w:r w:rsidRPr="1B3ACE11" w:rsidR="1B3ACE11">
              <w:rPr>
                <w:rStyle w:val="fontstyle21"/>
                <w:lang w:bidi="ar"/>
              </w:rPr>
              <w:t xml:space="preserve">work package </w:t>
            </w:r>
            <w:r w:rsidRPr="1B3ACE11" w:rsidR="1B3ACE11">
              <w:rPr>
                <w:rStyle w:val="fontstyle21"/>
                <w:lang w:bidi="ar"/>
              </w:rPr>
              <w:t>with no revisio</w:t>
            </w:r>
            <w:r w:rsidRPr="1B3ACE11" w:rsidR="1B3ACE11">
              <w:rPr>
                <w:rStyle w:val="fontstyle21"/>
                <w:lang w:bidi="ar"/>
              </w:rPr>
              <w:t>ns nee</w:t>
            </w:r>
            <w:r w:rsidRPr="1B3ACE11" w:rsidR="1B3ACE11">
              <w:rPr>
                <w:rStyle w:val="fontstyle21"/>
                <w:lang w:bidi="ar"/>
              </w:rPr>
              <w:t>ded.</w:t>
            </w:r>
          </w:p>
        </w:tc>
      </w:tr>
      <w:tr w:rsidR="7D49CE50" w:rsidTr="7A344DC2" w14:paraId="79F9CC1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0401C8C6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Assumptions:</w:t>
            </w:r>
          </w:p>
          <w:p w:rsidR="1B3ACE11" w:rsidP="1B3ACE11" w:rsidRDefault="1B3ACE11" w14:paraId="69A3D489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5AC911FA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All team members </w:t>
            </w:r>
            <w:r w:rsidRPr="1B3ACE11" w:rsidR="1B3ACE11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1B3ACE11" w:rsidP="1B3ACE11" w:rsidRDefault="1B3ACE11" w14:paraId="1ACFA68F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1B3ACE11" w:rsidP="1B3ACE11" w:rsidRDefault="1B3ACE11" w14:paraId="5342CC68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D49CE50" w:rsidTr="7A344DC2" w14:paraId="06CA9C7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3EEB16F1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Risks:</w:t>
            </w:r>
          </w:p>
          <w:p w:rsidR="1B3ACE11" w:rsidP="1B3ACE11" w:rsidRDefault="1B3ACE11" w14:paraId="06FBDEDB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3B8686B6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1B3ACE11" w:rsidP="1B3ACE11" w:rsidRDefault="1B3ACE11" w14:paraId="42445CD0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1B3ACE11" w:rsidP="1B3ACE11" w:rsidRDefault="1B3ACE11" w14:paraId="61A15B26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32D4F79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3F710302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 Mitigation:</w:t>
            </w:r>
          </w:p>
          <w:p w:rsidR="1B3ACE11" w:rsidP="1B3ACE11" w:rsidRDefault="1B3ACE11" w14:paraId="38F46AF7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76AFE63E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1B3ACE11" w:rsidP="1B3ACE11" w:rsidRDefault="1B3ACE11" w14:paraId="4CAEF0C1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1B3ACE11" w:rsidP="1B3ACE11" w:rsidRDefault="1B3ACE11" w14:paraId="768B55F2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1E4227E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71E4BEAF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</w:rPr>
              <w:t xml:space="preserve">Budget: </w:t>
            </w:r>
            <w:r w:rsidRPr="1B3ACE11" w:rsidR="1B3ACE11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7F3686A4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54F874E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2A99002F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Reference Docs:</w:t>
            </w:r>
          </w:p>
          <w:p w:rsidR="1B3ACE11" w:rsidP="1B3ACE11" w:rsidRDefault="1B3ACE11" w14:paraId="4BC8FDC9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66AADFBB" w14:textId="4FDDC3DD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  <w:hyperlink r:id="R8379b3fd3d534eb1">
              <w:r w:rsidRPr="1B3ACE11" w:rsidR="1B3ACE11">
                <w:rPr>
                  <w:rStyle w:val="Hyperlink"/>
                  <w:rFonts w:ascii="SimSun" w:hAnsi="SimSun" w:eastAsia="SimSun" w:cs="SimSun"/>
                  <w:noProof w:val="0"/>
                  <w:sz w:val="24"/>
                  <w:szCs w:val="24"/>
                  <w:lang w:val="en-US"/>
                </w:rPr>
                <w:t>(HighTable) Scope Management Plan.docx</w:t>
              </w:r>
            </w:hyperlink>
          </w:p>
        </w:tc>
      </w:tr>
      <w:tr w:rsidR="7D49CE50" w:rsidTr="7A344DC2" w14:paraId="5606543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C144FF8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1790AD8D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4A3C185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3F96553E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103C4CB0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D49CE50" w:rsidP="7D49CE50" w:rsidRDefault="7D49CE50" w14:paraId="59FD8BD3" w14:textId="02043E55">
      <w:pPr>
        <w:pStyle w:val="Normal"/>
      </w:pPr>
    </w:p>
    <w:p w:rsidR="7D49CE50" w:rsidP="7D49CE50" w:rsidRDefault="7D49CE50" w14:paraId="7E8B8E6E" w14:textId="3635465F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D49CE50" w:rsidTr="7A344DC2" w14:paraId="02C9E70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RDefault="7D49CE50" w14:paraId="403EE85D">
            <w:r w:rsidRPr="7D49CE50" w:rsidR="7D49CE50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567A0376" w:rsidRDefault="7D49CE50" w14:paraId="4FB7AACD" w14:textId="51A2020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7A0376" w:rsidR="21E733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1.1.5</w:t>
            </w:r>
          </w:p>
        </w:tc>
      </w:tr>
      <w:tr w:rsidR="7D49CE50" w:rsidTr="7A344DC2" w14:paraId="53ACF64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369956EC">
            <w:r w:rsidRPr="1B3ACE11" w:rsidR="1B3ACE11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27996956" w:rsidP="1B3ACE11" w:rsidRDefault="27996956" w14:paraId="36E72485" w14:textId="3FCA79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27996956">
              <w:rPr>
                <w:rStyle w:val="fontstyle21"/>
                <w:lang w:bidi="ar"/>
              </w:rPr>
              <w:t>Develop Project Charter</w:t>
            </w:r>
          </w:p>
        </w:tc>
      </w:tr>
      <w:tr w:rsidR="7D49CE50" w:rsidTr="7A344DC2" w14:paraId="5E9DA7D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5652F5C7">
            <w:r w:rsidRPr="1B3ACE11" w:rsidR="1B3ACE11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C9EAD48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>HighTable</w:t>
            </w:r>
          </w:p>
        </w:tc>
      </w:tr>
      <w:tr w:rsidR="7D49CE50" w:rsidTr="7A344DC2" w14:paraId="66F62F0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127E8048">
            <w:r w:rsidRPr="1B3ACE11" w:rsidR="1B3ACE11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5566CD27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>Chubby Gourmet</w:t>
            </w:r>
          </w:p>
        </w:tc>
      </w:tr>
      <w:tr w:rsidR="7D49CE50" w:rsidTr="7A344DC2" w14:paraId="4FAD18E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769C46A3">
            <w:r w:rsidRPr="1B3ACE11" w:rsidR="1B3ACE11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7A344DC2" w:rsidRDefault="1B3ACE11" w14:paraId="4CC19130" w14:textId="1A200E6A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78629E62">
              <w:rPr>
                <w:rStyle w:val="fontstyle21"/>
                <w:lang w:bidi="ar"/>
              </w:rPr>
              <w:t>Gianna Bernice Artajos, Product Owner, Quality Assurance Tester</w:t>
            </w:r>
          </w:p>
          <w:p w:rsidR="1B3ACE11" w:rsidP="7A344DC2" w:rsidRDefault="1B3ACE11" w14:paraId="1006A044" w14:textId="625846E3">
            <w:pPr>
              <w:pStyle w:val="Normal"/>
              <w:spacing w:line="259" w:lineRule="auto"/>
            </w:pPr>
            <w:r w:rsidRPr="7A344DC2" w:rsidR="78629E62">
              <w:rPr>
                <w:rStyle w:val="fontstyle21"/>
                <w:lang w:bidi="ar"/>
              </w:rPr>
              <w:t>Marcus Philip Flores, Scrum Master, Document Specialist</w:t>
            </w:r>
          </w:p>
        </w:tc>
      </w:tr>
      <w:tr w:rsidR="7D49CE50" w:rsidTr="7A344DC2" w14:paraId="231E987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5BAFBBE7" w14:textId="2D4F9EE5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756CDD37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 xml:space="preserve">This </w:t>
            </w:r>
            <w:r w:rsidRPr="1B3ACE11" w:rsidR="1B3ACE11">
              <w:rPr>
                <w:rStyle w:val="fontstyle21"/>
                <w:lang w:bidi="ar"/>
              </w:rPr>
              <w:t>portion</w:t>
            </w:r>
            <w:r w:rsidRPr="1B3ACE11" w:rsidR="1B3ACE11">
              <w:rPr>
                <w:rStyle w:val="fontstyle21"/>
                <w:lang w:bidi="ar"/>
              </w:rPr>
              <w:t xml:space="preserve"> includes the following tasks:</w:t>
            </w:r>
          </w:p>
          <w:p w:rsidR="584F86B6" w:rsidP="1B3ACE11" w:rsidRDefault="584F86B6" w14:paraId="5B04A68F" w14:textId="1008C39D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584F86B6">
              <w:rPr>
                <w:rStyle w:val="fontstyle21"/>
                <w:rFonts w:ascii="Calibri" w:hAnsi="Calibri" w:eastAsia="宋体" w:cs="Arial"/>
                <w:lang w:bidi="ar"/>
              </w:rPr>
              <w:t>Identifying</w:t>
            </w:r>
            <w:r w:rsidRPr="1B3ACE11" w:rsidR="584F86B6">
              <w:rPr>
                <w:rStyle w:val="fontstyle21"/>
                <w:rFonts w:ascii="Calibri" w:hAnsi="Calibri" w:eastAsia="宋体" w:cs="Arial"/>
                <w:lang w:bidi="ar"/>
              </w:rPr>
              <w:t xml:space="preserve"> the purpose, goals, constraints, risks, and key stakeholders of the project</w:t>
            </w:r>
          </w:p>
          <w:p w:rsidR="1B3ACE11" w:rsidP="1B3ACE11" w:rsidRDefault="1B3ACE11" w14:paraId="1173C094" w14:textId="71839854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Identifyi</w:t>
            </w:r>
            <w:r w:rsidRPr="1B3ACE11" w:rsidR="43EAF3F5">
              <w:rPr>
                <w:rStyle w:val="fontstyle21"/>
                <w:rFonts w:ascii="Calibri" w:hAnsi="Calibri" w:eastAsia="宋体" w:cs="Arial"/>
                <w:lang w:bidi="ar"/>
              </w:rPr>
              <w:t>ng the team members</w:t>
            </w:r>
          </w:p>
          <w:p w:rsidR="1B3ACE11" w:rsidP="1B3ACE11" w:rsidRDefault="1B3ACE11" w14:paraId="555CBAB0" w14:textId="1532BE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the</w:t>
            </w:r>
            <w:r w:rsidRPr="1B3ACE11" w:rsidR="41656F67">
              <w:rPr>
                <w:rStyle w:val="fontstyle21"/>
                <w:rFonts w:ascii="Calibri" w:hAnsi="Calibri" w:eastAsia="宋体" w:cs="Arial"/>
                <w:lang w:bidi="ar"/>
              </w:rPr>
              <w:t xml:space="preserve"> contents of the Project Charter document.</w:t>
            </w:r>
          </w:p>
        </w:tc>
      </w:tr>
      <w:tr w:rsidR="7D49CE50" w:rsidTr="7A344DC2" w14:paraId="3FCC641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24242783" w14:textId="4932AB23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654DC22A" w14:textId="359C81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When </w:t>
            </w:r>
            <w:r w:rsidRPr="1B3ACE11" w:rsidR="1B3ACE11">
              <w:rPr>
                <w:rStyle w:val="fontstyle21"/>
                <w:lang w:bidi="ar"/>
              </w:rPr>
              <w:t>HighTable</w:t>
            </w:r>
            <w:r w:rsidRPr="1B3ACE11" w:rsidR="1B3ACE11">
              <w:rPr>
                <w:rStyle w:val="fontstyle21"/>
                <w:lang w:bidi="ar"/>
              </w:rPr>
              <w:t xml:space="preserve"> has </w:t>
            </w:r>
            <w:r w:rsidRPr="1B3ACE11" w:rsidR="1B3ACE11">
              <w:rPr>
                <w:rStyle w:val="fontstyle21"/>
                <w:lang w:bidi="ar"/>
              </w:rPr>
              <w:t>accomplished</w:t>
            </w:r>
            <w:r w:rsidRPr="1B3ACE11" w:rsidR="1B3ACE11">
              <w:rPr>
                <w:rStyle w:val="fontstyle21"/>
                <w:lang w:bidi="ar"/>
              </w:rPr>
              <w:t xml:space="preserve"> the </w:t>
            </w:r>
            <w:r w:rsidRPr="1B3ACE11" w:rsidR="1B3ACE11">
              <w:rPr>
                <w:rStyle w:val="fontstyle21"/>
                <w:lang w:bidi="ar"/>
              </w:rPr>
              <w:t xml:space="preserve">task </w:t>
            </w:r>
            <w:r w:rsidRPr="1B3ACE11" w:rsidR="1B3ACE11">
              <w:rPr>
                <w:rStyle w:val="fontstyle21"/>
                <w:lang w:bidi="ar"/>
              </w:rPr>
              <w:t>with no revisions needed.</w:t>
            </w:r>
          </w:p>
        </w:tc>
      </w:tr>
      <w:tr w:rsidR="7D49CE50" w:rsidTr="7A344DC2" w14:paraId="3FF2450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8514D5F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Assumptions:</w:t>
            </w:r>
          </w:p>
          <w:p w:rsidR="1B3ACE11" w:rsidP="1B3ACE11" w:rsidRDefault="1B3ACE11" w14:paraId="7074C259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1832A00F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All team members </w:t>
            </w:r>
            <w:r w:rsidRPr="1B3ACE11" w:rsidR="1B3ACE11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1B3ACE11" w:rsidP="1B3ACE11" w:rsidRDefault="1B3ACE11" w14:paraId="08182441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0E2C0FBA" w:rsidP="1B3ACE11" w:rsidRDefault="0E2C0FBA" w14:paraId="0455A076" w14:textId="721E80F6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0E2C0FBA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will give her honest and critical feedback in regard to the work package.</w:t>
            </w:r>
          </w:p>
        </w:tc>
      </w:tr>
      <w:tr w:rsidR="7D49CE50" w:rsidTr="7A344DC2" w14:paraId="72FA323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49899159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Risks:</w:t>
            </w:r>
          </w:p>
          <w:p w:rsidR="1B3ACE11" w:rsidP="1B3ACE11" w:rsidRDefault="1B3ACE11" w14:paraId="3519A43F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72775DDD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6601438F" w:rsidP="1B3ACE11" w:rsidRDefault="6601438F" w14:paraId="21F4ACDB" w14:textId="455FA571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6601438F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1B3ACE11" w:rsidP="1B3ACE11" w:rsidRDefault="1B3ACE11" w14:paraId="034B14D9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5480F7A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25CAE090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 Mitigation:</w:t>
            </w:r>
          </w:p>
          <w:p w:rsidR="1B3ACE11" w:rsidP="1B3ACE11" w:rsidRDefault="1B3ACE11" w14:paraId="18CCC7F2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7B8DE5D1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1B3ACE11" w:rsidP="1B3ACE11" w:rsidRDefault="1B3ACE11" w14:paraId="33E5A2F4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1B3ACE11" w:rsidP="1B3ACE11" w:rsidRDefault="1B3ACE11" w14:paraId="6934812C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0209293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3013B572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</w:rPr>
              <w:t xml:space="preserve">Budget: </w:t>
            </w:r>
            <w:r w:rsidRPr="1B3ACE11" w:rsidR="1B3ACE11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2739033F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51B4E70D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4C02BA8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Reference Docs:</w:t>
            </w:r>
          </w:p>
          <w:p w:rsidR="1B3ACE11" w:rsidP="1B3ACE11" w:rsidRDefault="1B3ACE11" w14:paraId="3EFB105D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D5B024C" w:rsidP="1B3ACE11" w:rsidRDefault="1D5B024C" w14:paraId="254D7D77" w14:textId="52058608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  <w:hyperlink r:id="R03b96d7e46414b08">
              <w:r w:rsidRPr="1B3ACE11" w:rsidR="1D5B024C">
                <w:rPr>
                  <w:rStyle w:val="Hyperlink"/>
                  <w:rFonts w:ascii="SimSun" w:hAnsi="SimSun" w:eastAsia="SimSun" w:cs="SimSun"/>
                  <w:noProof w:val="0"/>
                  <w:sz w:val="24"/>
                  <w:szCs w:val="24"/>
                  <w:lang w:val="en-US"/>
                </w:rPr>
                <w:t>(HighTable) Project Charter.docx</w:t>
              </w:r>
            </w:hyperlink>
          </w:p>
        </w:tc>
      </w:tr>
      <w:tr w:rsidR="7D49CE50" w:rsidTr="7A344DC2" w14:paraId="029AC3A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7D49CE50" w:rsidRDefault="7D49CE50" w14:paraId="7502B9B2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D49CE50" w:rsidP="7D49CE50" w:rsidRDefault="7D49CE50" w14:paraId="0AD6D4B0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035CD8A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7D49CE50" w:rsidRDefault="7D49CE50" w14:paraId="0A243D5E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D49CE50" w:rsidP="7D49CE50" w:rsidRDefault="7D49CE50" w14:paraId="59F4EDF4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D49CE50" w:rsidP="7D49CE50" w:rsidRDefault="7D49CE50" w14:paraId="30A46D76" w14:textId="734F4C5F">
      <w:pPr>
        <w:pStyle w:val="Normal"/>
      </w:pPr>
    </w:p>
    <w:p w:rsidR="7D49CE50" w:rsidP="7D49CE50" w:rsidRDefault="7D49CE50" w14:paraId="785CD39B" w14:textId="1E39B65D">
      <w:pPr>
        <w:pStyle w:val="Normal"/>
      </w:pPr>
    </w:p>
    <w:p w:rsidR="7D49CE50" w:rsidP="7D49CE50" w:rsidRDefault="7D49CE50" w14:paraId="70A78F43" w14:textId="0012199D">
      <w:pPr>
        <w:pStyle w:val="Normal"/>
      </w:pPr>
    </w:p>
    <w:p w:rsidR="7D49CE50" w:rsidP="7D49CE50" w:rsidRDefault="7D49CE50" w14:paraId="69E938CE" w14:textId="0B20ACC5">
      <w:pPr>
        <w:pStyle w:val="Normal"/>
      </w:pPr>
    </w:p>
    <w:p w:rsidR="7D49CE50" w:rsidP="7D49CE50" w:rsidRDefault="7D49CE50" w14:paraId="7D3A2441" w14:textId="495EE805">
      <w:pPr>
        <w:pStyle w:val="Normal"/>
      </w:pPr>
    </w:p>
    <w:p w:rsidR="7D49CE50" w:rsidP="7D49CE50" w:rsidRDefault="7D49CE50" w14:paraId="5094A0A3" w14:textId="5E6DD509">
      <w:pPr>
        <w:pStyle w:val="Normal"/>
      </w:pPr>
    </w:p>
    <w:p w:rsidR="7D49CE50" w:rsidP="7D49CE50" w:rsidRDefault="7D49CE50" w14:paraId="2948FBB0" w14:textId="075281A2">
      <w:pPr>
        <w:pStyle w:val="Normal"/>
      </w:pPr>
    </w:p>
    <w:p w:rsidR="7D49CE50" w:rsidP="7D49CE50" w:rsidRDefault="7D49CE50" w14:paraId="46E265D4" w14:textId="59FE8D80">
      <w:pPr>
        <w:pStyle w:val="Normal"/>
      </w:pPr>
    </w:p>
    <w:p w:rsidR="7D49CE50" w:rsidP="7D49CE50" w:rsidRDefault="7D49CE50" w14:paraId="224E202A" w14:textId="6853A1FA">
      <w:pPr>
        <w:pStyle w:val="Normal"/>
      </w:pPr>
    </w:p>
    <w:p w:rsidR="7D49CE50" w:rsidP="7D49CE50" w:rsidRDefault="7D49CE50" w14:paraId="6B235A05" w14:textId="71A7BB98">
      <w:pPr>
        <w:pStyle w:val="Normal"/>
      </w:pPr>
    </w:p>
    <w:p w:rsidR="7D49CE50" w:rsidP="7D49CE50" w:rsidRDefault="7D49CE50" w14:paraId="1E07AA40" w14:textId="15FC4166">
      <w:pPr>
        <w:pStyle w:val="Normal"/>
      </w:pPr>
    </w:p>
    <w:p w:rsidR="7D49CE50" w:rsidP="7D49CE50" w:rsidRDefault="7D49CE50" w14:paraId="62196D7C" w14:textId="143C8083">
      <w:pPr>
        <w:pStyle w:val="Normal"/>
      </w:pPr>
    </w:p>
    <w:p w:rsidR="7D49CE50" w:rsidP="7D49CE50" w:rsidRDefault="7D49CE50" w14:paraId="5D09A473" w14:textId="638C8B6C">
      <w:pPr>
        <w:pStyle w:val="Normal"/>
      </w:pPr>
    </w:p>
    <w:p w:rsidR="7D49CE50" w:rsidP="7D49CE50" w:rsidRDefault="7D49CE50" w14:paraId="351BDF33" w14:textId="06934BC6">
      <w:pPr>
        <w:pStyle w:val="Normal"/>
      </w:pPr>
    </w:p>
    <w:p w:rsidR="7D49CE50" w:rsidP="7D49CE50" w:rsidRDefault="7D49CE50" w14:paraId="23C25F98" w14:textId="160528DA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D49CE50" w:rsidTr="7A344DC2" w14:paraId="25C25D1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RDefault="7D49CE50" w14:paraId="117B71F7">
            <w:r w:rsidRPr="7D49CE50" w:rsidR="7D49CE50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567A0376" w:rsidRDefault="7D49CE50" w14:paraId="39847973" w14:textId="2D1FEF15">
            <w:pPr>
              <w:pStyle w:val="Normal"/>
            </w:pPr>
            <w:r w:rsidRPr="1B3ACE11" w:rsidR="7CAD74E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1.</w:t>
            </w:r>
            <w:r w:rsidRPr="1B3ACE11" w:rsidR="1BD1769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  <w:r w:rsidRPr="1B3ACE11" w:rsidR="7CAD74E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.</w:t>
            </w:r>
            <w:r w:rsidRPr="1B3ACE11" w:rsidR="12A63F0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6</w:t>
            </w:r>
          </w:p>
        </w:tc>
      </w:tr>
      <w:tr w:rsidR="7D49CE50" w:rsidTr="7A344DC2" w14:paraId="5C0592FF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RDefault="7D49CE50" w14:paraId="47766F7A">
            <w:r w:rsidRPr="7D49CE50" w:rsidR="7D49CE50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1B3ACE11" w:rsidRDefault="7D49CE50" w14:paraId="2293D510" w14:textId="416675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602B2B2E">
              <w:rPr>
                <w:rStyle w:val="fontstyle21"/>
                <w:lang w:bidi="ar"/>
              </w:rPr>
              <w:t>Obtain Project Approval</w:t>
            </w:r>
          </w:p>
        </w:tc>
      </w:tr>
      <w:tr w:rsidR="7D49CE50" w:rsidTr="7A344DC2" w14:paraId="4A5850D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618C1F0E">
            <w:r w:rsidRPr="1B3ACE11" w:rsidR="1B3ACE11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234FCBC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>HighTable</w:t>
            </w:r>
          </w:p>
        </w:tc>
      </w:tr>
      <w:tr w:rsidR="7D49CE50" w:rsidTr="7A344DC2" w14:paraId="709AF75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0B789B18">
            <w:r w:rsidRPr="1B3ACE11" w:rsidR="1B3ACE11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5BC7B2D5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>Chubby Gourmet</w:t>
            </w:r>
          </w:p>
        </w:tc>
      </w:tr>
      <w:tr w:rsidR="7D49CE50" w:rsidTr="7A344DC2" w14:paraId="44471EE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20E02FD4">
            <w:r w:rsidRPr="1B3ACE11" w:rsidR="1B3ACE11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62DA2715" w:rsidP="7A344DC2" w:rsidRDefault="62DA2715" w14:paraId="7B6E0D80" w14:textId="1A200E6A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16C70614">
              <w:rPr>
                <w:rStyle w:val="fontstyle21"/>
                <w:lang w:bidi="ar"/>
              </w:rPr>
              <w:t>Gianna Bernice Artajos, Product Owner, Quality Assurance Tester</w:t>
            </w:r>
          </w:p>
          <w:p w:rsidR="62DA2715" w:rsidP="7A344DC2" w:rsidRDefault="62DA2715" w14:paraId="28677E94" w14:textId="699AF57B">
            <w:pPr>
              <w:pStyle w:val="Normal"/>
              <w:spacing w:line="259" w:lineRule="auto"/>
            </w:pPr>
            <w:r w:rsidRPr="7A344DC2" w:rsidR="16C70614">
              <w:rPr>
                <w:rStyle w:val="fontstyle21"/>
                <w:lang w:bidi="ar"/>
              </w:rPr>
              <w:t>Marcus Philip Flores, Scrum Master, Document Specialist</w:t>
            </w:r>
          </w:p>
        </w:tc>
      </w:tr>
      <w:tr w:rsidR="7D49CE50" w:rsidTr="7A344DC2" w14:paraId="44C734B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549ED76B" w14:textId="2D4F9EE5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3EFAA9AF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 xml:space="preserve">This </w:t>
            </w:r>
            <w:r w:rsidRPr="1B3ACE11" w:rsidR="1B3ACE11">
              <w:rPr>
                <w:rStyle w:val="fontstyle21"/>
                <w:lang w:bidi="ar"/>
              </w:rPr>
              <w:t>portion</w:t>
            </w:r>
            <w:r w:rsidRPr="1B3ACE11" w:rsidR="1B3ACE11">
              <w:rPr>
                <w:rStyle w:val="fontstyle21"/>
                <w:lang w:bidi="ar"/>
              </w:rPr>
              <w:t xml:space="preserve"> includes the following tasks:</w:t>
            </w:r>
          </w:p>
          <w:p w:rsidR="52F7601C" w:rsidP="1B3ACE11" w:rsidRDefault="52F7601C" w14:paraId="795E3617" w14:textId="11611AD4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52F7601C">
              <w:rPr>
                <w:rStyle w:val="fontstyle21"/>
                <w:rFonts w:ascii="Calibri" w:hAnsi="Calibri" w:eastAsia="宋体" w:cs="Arial"/>
                <w:lang w:bidi="ar"/>
              </w:rPr>
              <w:t>Communicating with the client for the approval of the project proposal</w:t>
            </w:r>
          </w:p>
          <w:p w:rsidR="1B3ACE11" w:rsidP="1B3ACE11" w:rsidRDefault="1B3ACE11" w14:paraId="3D78B514" w14:textId="413D13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the </w:t>
            </w:r>
            <w:r w:rsidRPr="1B3ACE11" w:rsidR="24B274A2">
              <w:rPr>
                <w:rStyle w:val="fontstyle21"/>
                <w:rFonts w:ascii="Calibri" w:hAnsi="Calibri" w:eastAsia="宋体" w:cs="Arial"/>
                <w:lang w:bidi="ar"/>
              </w:rPr>
              <w:t>approval of the key stakeholder.</w:t>
            </w:r>
          </w:p>
        </w:tc>
      </w:tr>
      <w:tr w:rsidR="7D49CE50" w:rsidTr="7A344DC2" w14:paraId="0CD0566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423CDD63" w14:textId="4932AB23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116A1D7E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When </w:t>
            </w:r>
            <w:r w:rsidRPr="1B3ACE11" w:rsidR="1B3ACE11">
              <w:rPr>
                <w:rStyle w:val="fontstyle21"/>
                <w:lang w:bidi="ar"/>
              </w:rPr>
              <w:t>HighTable</w:t>
            </w:r>
            <w:r w:rsidRPr="1B3ACE11" w:rsidR="1B3ACE11">
              <w:rPr>
                <w:rStyle w:val="fontstyle21"/>
                <w:lang w:bidi="ar"/>
              </w:rPr>
              <w:t xml:space="preserve"> has </w:t>
            </w:r>
            <w:r w:rsidRPr="1B3ACE11" w:rsidR="1B3ACE11">
              <w:rPr>
                <w:rStyle w:val="fontstyle21"/>
                <w:lang w:bidi="ar"/>
              </w:rPr>
              <w:t>accomplished</w:t>
            </w:r>
            <w:r w:rsidRPr="1B3ACE11" w:rsidR="1B3ACE11">
              <w:rPr>
                <w:rStyle w:val="fontstyle21"/>
                <w:lang w:bidi="ar"/>
              </w:rPr>
              <w:t xml:space="preserve"> the </w:t>
            </w:r>
            <w:r w:rsidRPr="1B3ACE11" w:rsidR="0FD0E01D">
              <w:rPr>
                <w:rStyle w:val="fontstyle21"/>
                <w:lang w:bidi="ar"/>
              </w:rPr>
              <w:t xml:space="preserve">work package </w:t>
            </w:r>
            <w:r w:rsidRPr="1B3ACE11" w:rsidR="1B3ACE11">
              <w:rPr>
                <w:rStyle w:val="fontstyle21"/>
                <w:lang w:bidi="ar"/>
              </w:rPr>
              <w:t>with no revisio</w:t>
            </w:r>
            <w:r w:rsidRPr="1B3ACE11" w:rsidR="1B3ACE11">
              <w:rPr>
                <w:rStyle w:val="fontstyle21"/>
                <w:lang w:bidi="ar"/>
              </w:rPr>
              <w:t>ns nee</w:t>
            </w:r>
            <w:r w:rsidRPr="1B3ACE11" w:rsidR="1B3ACE11">
              <w:rPr>
                <w:rStyle w:val="fontstyle21"/>
                <w:lang w:bidi="ar"/>
              </w:rPr>
              <w:t>ded.</w:t>
            </w:r>
          </w:p>
        </w:tc>
      </w:tr>
      <w:tr w:rsidR="7D49CE50" w:rsidTr="7A344DC2" w14:paraId="4D2DAD2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487618A9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Assumptions:</w:t>
            </w:r>
          </w:p>
          <w:p w:rsidR="1B3ACE11" w:rsidP="1B3ACE11" w:rsidRDefault="1B3ACE11" w14:paraId="76B74370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759CDEAF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All team members </w:t>
            </w:r>
            <w:r w:rsidRPr="1B3ACE11" w:rsidR="1B3ACE11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1B3ACE11" w:rsidP="1B3ACE11" w:rsidRDefault="1B3ACE11" w14:paraId="5764DF50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307E6D84" w:rsidP="1B3ACE11" w:rsidRDefault="307E6D84" w14:paraId="0E6EB94D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307E6D84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D49CE50" w:rsidTr="7A344DC2" w14:paraId="45F0D0AF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5B7580DA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Risks:</w:t>
            </w:r>
          </w:p>
          <w:p w:rsidR="1B3ACE11" w:rsidP="1B3ACE11" w:rsidRDefault="1B3ACE11" w14:paraId="435324E1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7548C52A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49F02D3B" w:rsidP="1B3ACE11" w:rsidRDefault="49F02D3B" w14:paraId="17645B67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49F02D3B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1B3ACE11" w:rsidP="1B3ACE11" w:rsidRDefault="1B3ACE11" w14:paraId="32E9082A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2E57A51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04221309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 Mitigation:</w:t>
            </w:r>
          </w:p>
          <w:p w:rsidR="1B3ACE11" w:rsidP="1B3ACE11" w:rsidRDefault="1B3ACE11" w14:paraId="1574EA2D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0C8792C2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1B3ACE11" w:rsidP="1B3ACE11" w:rsidRDefault="1B3ACE11" w14:paraId="530E6D88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1B3ACE11" w:rsidP="1B3ACE11" w:rsidRDefault="1B3ACE11" w14:paraId="7E9A7024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3A715FD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77DC0F6B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</w:rPr>
              <w:t xml:space="preserve">Budget: </w:t>
            </w:r>
            <w:r w:rsidRPr="1B3ACE11" w:rsidR="1B3ACE11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67E95032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3171520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36A3C7AA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Reference Docs:</w:t>
            </w:r>
          </w:p>
          <w:p w:rsidR="1B3ACE11" w:rsidP="1B3ACE11" w:rsidRDefault="1B3ACE11" w14:paraId="54975C07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6685216A" w14:textId="39F2D40D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  <w:hyperlink r:id="Rc437cd6e0b854edf">
              <w:r w:rsidRPr="1B3ACE11" w:rsidR="1B3ACE11">
                <w:rPr>
                  <w:rStyle w:val="Hyperlink"/>
                  <w:rFonts w:ascii="SimSun" w:hAnsi="SimSun" w:eastAsia="SimSun" w:cs="SimSun"/>
                  <w:noProof w:val="0"/>
                  <w:sz w:val="24"/>
                  <w:szCs w:val="24"/>
                  <w:lang w:val="en-US"/>
                </w:rPr>
                <w:t>(HighTable) Project Charter.docx</w:t>
              </w:r>
            </w:hyperlink>
          </w:p>
          <w:p w:rsidR="0C730E33" w:rsidP="1B3ACE11" w:rsidRDefault="0C730E33" w14:paraId="16D77C05" w14:textId="30C6207B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  <w:hyperlink r:id="R13386a97ad084c1a">
              <w:r w:rsidRPr="1B3ACE11" w:rsidR="0C730E33">
                <w:rPr>
                  <w:rStyle w:val="Hyperlink"/>
                  <w:rFonts w:ascii="SimSun" w:hAnsi="SimSun" w:eastAsia="SimSun" w:cs="SimSun"/>
                  <w:noProof w:val="0"/>
                  <w:sz w:val="24"/>
                  <w:szCs w:val="24"/>
                  <w:lang w:val="en-US"/>
                </w:rPr>
                <w:t>(HighTable) Business Case.docx</w:t>
              </w:r>
            </w:hyperlink>
          </w:p>
        </w:tc>
      </w:tr>
      <w:tr w:rsidR="7D49CE50" w:rsidTr="7A344DC2" w14:paraId="056B72C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1C67ABC2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46CDF8DF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21B8A7F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17BBB8F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47935E25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D49CE50" w:rsidP="7D49CE50" w:rsidRDefault="7D49CE50" w14:paraId="35942331" w14:textId="74A93061">
      <w:pPr>
        <w:pStyle w:val="Normal"/>
      </w:pPr>
    </w:p>
    <w:p w:rsidR="7D49CE50" w:rsidP="7D49CE50" w:rsidRDefault="7D49CE50" w14:paraId="6AA08B29" w14:textId="6844E4A2">
      <w:pPr>
        <w:pStyle w:val="Normal"/>
      </w:pPr>
    </w:p>
    <w:p w:rsidR="7D49CE50" w:rsidP="7D49CE50" w:rsidRDefault="7D49CE50" w14:paraId="654355FA" w14:textId="70A5ED2B">
      <w:pPr>
        <w:pStyle w:val="Normal"/>
      </w:pPr>
    </w:p>
    <w:p w:rsidR="7D49CE50" w:rsidP="7D49CE50" w:rsidRDefault="7D49CE50" w14:paraId="60965831" w14:textId="66FD1AA0">
      <w:pPr>
        <w:pStyle w:val="Normal"/>
      </w:pPr>
    </w:p>
    <w:p w:rsidR="7D49CE50" w:rsidP="7D49CE50" w:rsidRDefault="7D49CE50" w14:paraId="1C2B2526" w14:textId="3E7C4837">
      <w:pPr>
        <w:pStyle w:val="Normal"/>
      </w:pPr>
    </w:p>
    <w:p w:rsidR="7D49CE50" w:rsidP="7D49CE50" w:rsidRDefault="7D49CE50" w14:paraId="1790D3E8" w14:textId="70444B1C">
      <w:pPr>
        <w:pStyle w:val="Normal"/>
      </w:pPr>
    </w:p>
    <w:p w:rsidR="7D49CE50" w:rsidP="7D49CE50" w:rsidRDefault="7D49CE50" w14:paraId="7DC5092D" w14:textId="4DC8298E">
      <w:pPr>
        <w:pStyle w:val="Normal"/>
      </w:pPr>
    </w:p>
    <w:p w:rsidR="7D49CE50" w:rsidP="7D49CE50" w:rsidRDefault="7D49CE50" w14:paraId="4FDBC35D" w14:textId="26FDE1BE">
      <w:pPr>
        <w:pStyle w:val="Normal"/>
      </w:pPr>
    </w:p>
    <w:p w:rsidR="7D49CE50" w:rsidP="7D49CE50" w:rsidRDefault="7D49CE50" w14:paraId="593D84FC" w14:textId="01BC1542">
      <w:pPr>
        <w:pStyle w:val="Normal"/>
      </w:pPr>
    </w:p>
    <w:p w:rsidR="7D49CE50" w:rsidP="7D49CE50" w:rsidRDefault="7D49CE50" w14:paraId="22F4F624" w14:textId="38CC0D5D">
      <w:pPr>
        <w:pStyle w:val="Normal"/>
      </w:pPr>
    </w:p>
    <w:p w:rsidR="7D49CE50" w:rsidP="7D49CE50" w:rsidRDefault="7D49CE50" w14:paraId="21310765" w14:textId="1956F1B1">
      <w:pPr>
        <w:pStyle w:val="Normal"/>
      </w:pPr>
    </w:p>
    <w:p w:rsidR="7D49CE50" w:rsidP="7D49CE50" w:rsidRDefault="7D49CE50" w14:paraId="777C10F6" w14:textId="355100D3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D49CE50" w:rsidTr="7A344DC2" w14:paraId="765E5DF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RDefault="7D49CE50" w14:paraId="45246C9A">
            <w:r w:rsidRPr="7D49CE50" w:rsidR="7D49CE50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567A0376" w:rsidRDefault="7D49CE50" w14:paraId="026DAB59" w14:textId="3DEEA284">
            <w:pPr>
              <w:pStyle w:val="Normal"/>
            </w:pPr>
            <w:r w:rsidRPr="1B3ACE11" w:rsidR="7831E59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1.2.</w:t>
            </w:r>
            <w:r w:rsidRPr="1B3ACE11" w:rsidR="2E34E87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</w:tr>
      <w:tr w:rsidR="7D49CE50" w:rsidTr="7A344DC2" w14:paraId="6D0EEF1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RDefault="7D49CE50" w14:paraId="25226DCC">
            <w:r w:rsidRPr="7D49CE50" w:rsidR="7D49CE50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1B3ACE11" w:rsidRDefault="7D49CE50" w14:paraId="7C0A703F" w14:textId="48F9B8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4B3B5D8F">
              <w:rPr>
                <w:rStyle w:val="fontstyle21"/>
                <w:lang w:bidi="ar"/>
              </w:rPr>
              <w:t>Scope Management Plan</w:t>
            </w:r>
          </w:p>
        </w:tc>
      </w:tr>
      <w:tr w:rsidR="7D49CE50" w:rsidTr="7A344DC2" w14:paraId="465206EF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769FAE46">
            <w:r w:rsidRPr="1B3ACE11" w:rsidR="1B3ACE11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54E95A3E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>HighTable</w:t>
            </w:r>
          </w:p>
        </w:tc>
      </w:tr>
      <w:tr w:rsidR="7D49CE50" w:rsidTr="7A344DC2" w14:paraId="623D9A7F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0CFF1D95">
            <w:r w:rsidRPr="1B3ACE11" w:rsidR="1B3ACE11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0F59CD46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>Chubby Gourmet</w:t>
            </w:r>
          </w:p>
        </w:tc>
      </w:tr>
      <w:tr w:rsidR="7D49CE50" w:rsidTr="7A344DC2" w14:paraId="70D9093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4DD6F98C">
            <w:r w:rsidRPr="1B3ACE11" w:rsidR="1B3ACE11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3B21EE9" w:rsidP="7A344DC2" w:rsidRDefault="43B21EE9" w14:paraId="53A076C8" w14:textId="1A200E6A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531A6A38">
              <w:rPr>
                <w:rStyle w:val="fontstyle21"/>
                <w:lang w:bidi="ar"/>
              </w:rPr>
              <w:t>Gianna Bernice Artajos, Product Owner, Quality Assurance Tester</w:t>
            </w:r>
          </w:p>
          <w:p w:rsidR="43B21EE9" w:rsidP="7A344DC2" w:rsidRDefault="43B21EE9" w14:paraId="5F4123BB" w14:textId="6BE9C968">
            <w:pPr>
              <w:pStyle w:val="Normal"/>
              <w:spacing w:line="259" w:lineRule="auto"/>
            </w:pPr>
            <w:r w:rsidRPr="7A344DC2" w:rsidR="531A6A38">
              <w:rPr>
                <w:rStyle w:val="fontstyle21"/>
                <w:lang w:bidi="ar"/>
              </w:rPr>
              <w:t>Marcus Philip Flores, Scrum Master, Document Specialist</w:t>
            </w:r>
          </w:p>
        </w:tc>
      </w:tr>
      <w:tr w:rsidR="7D49CE50" w:rsidTr="7A344DC2" w14:paraId="1B5BAB3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28F1250D" w14:textId="2D4F9EE5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4BD1E135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 xml:space="preserve">This </w:t>
            </w:r>
            <w:r w:rsidRPr="1B3ACE11" w:rsidR="1B3ACE11">
              <w:rPr>
                <w:rStyle w:val="fontstyle21"/>
                <w:lang w:bidi="ar"/>
              </w:rPr>
              <w:t>portion</w:t>
            </w:r>
            <w:r w:rsidRPr="1B3ACE11" w:rsidR="1B3ACE11">
              <w:rPr>
                <w:rStyle w:val="fontstyle21"/>
                <w:lang w:bidi="ar"/>
              </w:rPr>
              <w:t xml:space="preserve"> includes the following tasks:</w:t>
            </w:r>
          </w:p>
          <w:p w:rsidR="406A9F44" w:rsidP="1B3ACE11" w:rsidRDefault="406A9F44" w14:paraId="29F99B5A" w14:textId="62436288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406A9F44">
              <w:rPr>
                <w:rStyle w:val="fontstyle21"/>
                <w:rFonts w:ascii="Calibri" w:hAnsi="Calibri" w:eastAsia="宋体" w:cs="Arial"/>
                <w:lang w:bidi="ar"/>
              </w:rPr>
              <w:t>Outlining the main constraints and baseline of the project</w:t>
            </w:r>
          </w:p>
          <w:p w:rsidR="1B3ACE11" w:rsidP="1B3ACE11" w:rsidRDefault="1B3ACE11" w14:paraId="2A78DA9D" w14:textId="20FF38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the </w:t>
            </w:r>
            <w:r w:rsidRPr="1B3ACE11" w:rsidR="0D91B2F5">
              <w:rPr>
                <w:rStyle w:val="fontstyle21"/>
                <w:rFonts w:ascii="Calibri" w:hAnsi="Calibri" w:eastAsia="宋体" w:cs="Arial"/>
                <w:lang w:bidi="ar"/>
              </w:rPr>
              <w:t>scope of the project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.</w:t>
            </w:r>
          </w:p>
        </w:tc>
      </w:tr>
      <w:tr w:rsidR="7D49CE50" w:rsidTr="7A344DC2" w14:paraId="06F8CFE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1B9E9E38" w14:textId="4932AB23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698CFA7C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When </w:t>
            </w:r>
            <w:r w:rsidRPr="1B3ACE11" w:rsidR="1B3ACE11">
              <w:rPr>
                <w:rStyle w:val="fontstyle21"/>
                <w:lang w:bidi="ar"/>
              </w:rPr>
              <w:t>HighTable</w:t>
            </w:r>
            <w:r w:rsidRPr="1B3ACE11" w:rsidR="1B3ACE11">
              <w:rPr>
                <w:rStyle w:val="fontstyle21"/>
                <w:lang w:bidi="ar"/>
              </w:rPr>
              <w:t xml:space="preserve"> has </w:t>
            </w:r>
            <w:r w:rsidRPr="1B3ACE11" w:rsidR="1B3ACE11">
              <w:rPr>
                <w:rStyle w:val="fontstyle21"/>
                <w:lang w:bidi="ar"/>
              </w:rPr>
              <w:t>accomplished</w:t>
            </w:r>
            <w:r w:rsidRPr="1B3ACE11" w:rsidR="1B3ACE11">
              <w:rPr>
                <w:rStyle w:val="fontstyle21"/>
                <w:lang w:bidi="ar"/>
              </w:rPr>
              <w:t xml:space="preserve"> the </w:t>
            </w:r>
            <w:r w:rsidRPr="1B3ACE11" w:rsidR="1B3ACE11">
              <w:rPr>
                <w:rStyle w:val="fontstyle21"/>
                <w:lang w:bidi="ar"/>
              </w:rPr>
              <w:t xml:space="preserve">work package </w:t>
            </w:r>
            <w:r w:rsidRPr="1B3ACE11" w:rsidR="1B3ACE11">
              <w:rPr>
                <w:rStyle w:val="fontstyle21"/>
                <w:lang w:bidi="ar"/>
              </w:rPr>
              <w:t>with no revisio</w:t>
            </w:r>
            <w:r w:rsidRPr="1B3ACE11" w:rsidR="1B3ACE11">
              <w:rPr>
                <w:rStyle w:val="fontstyle21"/>
                <w:lang w:bidi="ar"/>
              </w:rPr>
              <w:t>ns nee</w:t>
            </w:r>
            <w:r w:rsidRPr="1B3ACE11" w:rsidR="1B3ACE11">
              <w:rPr>
                <w:rStyle w:val="fontstyle21"/>
                <w:lang w:bidi="ar"/>
              </w:rPr>
              <w:t>ded.</w:t>
            </w:r>
          </w:p>
        </w:tc>
      </w:tr>
      <w:tr w:rsidR="7D49CE50" w:rsidTr="7A344DC2" w14:paraId="6C6DDB74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31BF1D7F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Assumptions:</w:t>
            </w:r>
          </w:p>
          <w:p w:rsidR="1B3ACE11" w:rsidP="1B3ACE11" w:rsidRDefault="1B3ACE11" w14:paraId="41C66543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14C2A863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All team members </w:t>
            </w:r>
            <w:r w:rsidRPr="1B3ACE11" w:rsidR="1B3ACE11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1B3ACE11" w:rsidP="1B3ACE11" w:rsidRDefault="1B3ACE11" w14:paraId="04284064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1B3ACE11" w:rsidP="1B3ACE11" w:rsidRDefault="1B3ACE11" w14:paraId="1CAC8D39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D49CE50" w:rsidTr="7A344DC2" w14:paraId="5DE90A7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0987BCE1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Risks:</w:t>
            </w:r>
          </w:p>
          <w:p w:rsidR="1B3ACE11" w:rsidP="1B3ACE11" w:rsidRDefault="1B3ACE11" w14:paraId="4CEA922E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0BFB113F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1B3ACE11" w:rsidP="1B3ACE11" w:rsidRDefault="1B3ACE11" w14:paraId="0875A2A7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1B3ACE11" w:rsidP="1B3ACE11" w:rsidRDefault="1B3ACE11" w14:paraId="303DA0F4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4F095C42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7D2F9F9B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 Mitigation:</w:t>
            </w:r>
          </w:p>
          <w:p w:rsidR="1B3ACE11" w:rsidP="1B3ACE11" w:rsidRDefault="1B3ACE11" w14:paraId="4C62B8DB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0DF27EDA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1B3ACE11" w:rsidP="1B3ACE11" w:rsidRDefault="1B3ACE11" w14:paraId="227120B9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1B3ACE11" w:rsidP="1B3ACE11" w:rsidRDefault="1B3ACE11" w14:paraId="43963278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2DEEB78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399159C6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</w:rPr>
              <w:t xml:space="preserve">Budget: </w:t>
            </w:r>
            <w:r w:rsidRPr="1B3ACE11" w:rsidR="1B3ACE11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64B50F8B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547BFE7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52B693C1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Reference Docs:</w:t>
            </w:r>
          </w:p>
          <w:p w:rsidR="1B3ACE11" w:rsidP="1B3ACE11" w:rsidRDefault="1B3ACE11" w14:paraId="3274D681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5284FA0A" w:rsidP="1B3ACE11" w:rsidRDefault="5284FA0A" w14:paraId="25592AB6" w14:textId="4FDDC3DD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  <w:hyperlink r:id="R6e7188ae694c4abf">
              <w:r w:rsidRPr="1B3ACE11" w:rsidR="5284FA0A">
                <w:rPr>
                  <w:rStyle w:val="Hyperlink"/>
                  <w:rFonts w:ascii="SimSun" w:hAnsi="SimSun" w:eastAsia="SimSun" w:cs="SimSun"/>
                  <w:noProof w:val="0"/>
                  <w:sz w:val="24"/>
                  <w:szCs w:val="24"/>
                  <w:lang w:val="en-US"/>
                </w:rPr>
                <w:t>(HighTable) Scope Management Plan.docx</w:t>
              </w:r>
            </w:hyperlink>
          </w:p>
        </w:tc>
      </w:tr>
      <w:tr w:rsidR="7D49CE50" w:rsidTr="7A344DC2" w14:paraId="68ED0764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51AC2D7F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647FD5FD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17486B4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5C1F06BC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78F969D5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D49CE50" w:rsidP="7D49CE50" w:rsidRDefault="7D49CE50" w14:paraId="6F02FF56" w14:textId="164726DB">
      <w:pPr>
        <w:pStyle w:val="Normal"/>
      </w:pPr>
    </w:p>
    <w:p w:rsidR="7D49CE50" w:rsidP="7D49CE50" w:rsidRDefault="7D49CE50" w14:paraId="77064EA8" w14:textId="4CC50280">
      <w:pPr>
        <w:pStyle w:val="Normal"/>
      </w:pPr>
    </w:p>
    <w:p w:rsidR="7D49CE50" w:rsidP="7D49CE50" w:rsidRDefault="7D49CE50" w14:paraId="6D87A8D2" w14:textId="21E48769">
      <w:pPr>
        <w:pStyle w:val="Normal"/>
      </w:pPr>
    </w:p>
    <w:p w:rsidR="7D49CE50" w:rsidP="7D49CE50" w:rsidRDefault="7D49CE50" w14:paraId="30BE65AB" w14:textId="4E8E5802">
      <w:pPr>
        <w:pStyle w:val="Normal"/>
      </w:pPr>
    </w:p>
    <w:p w:rsidR="7D49CE50" w:rsidP="7D49CE50" w:rsidRDefault="7D49CE50" w14:paraId="4913596D" w14:textId="377D4099">
      <w:pPr>
        <w:pStyle w:val="Normal"/>
      </w:pPr>
    </w:p>
    <w:p w:rsidR="7D49CE50" w:rsidP="7D49CE50" w:rsidRDefault="7D49CE50" w14:paraId="1E135B00" w14:textId="0A3371B4">
      <w:pPr>
        <w:pStyle w:val="Normal"/>
      </w:pPr>
    </w:p>
    <w:p w:rsidR="7D49CE50" w:rsidP="7D49CE50" w:rsidRDefault="7D49CE50" w14:paraId="59C94C50" w14:textId="0AE80F0F">
      <w:pPr>
        <w:pStyle w:val="Normal"/>
      </w:pPr>
    </w:p>
    <w:p w:rsidR="7D49CE50" w:rsidP="7D49CE50" w:rsidRDefault="7D49CE50" w14:paraId="55998A39" w14:textId="3F275E29">
      <w:pPr>
        <w:pStyle w:val="Normal"/>
      </w:pPr>
    </w:p>
    <w:p w:rsidR="7D49CE50" w:rsidP="7D49CE50" w:rsidRDefault="7D49CE50" w14:paraId="4366C6D5" w14:textId="00CA3690">
      <w:pPr>
        <w:pStyle w:val="Normal"/>
      </w:pPr>
    </w:p>
    <w:p w:rsidR="7D49CE50" w:rsidP="7D49CE50" w:rsidRDefault="7D49CE50" w14:paraId="48D59925" w14:textId="74C642F5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D49CE50" w:rsidTr="7A344DC2" w14:paraId="09C3C0B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RDefault="7D49CE50" w14:paraId="2C6BEC4B">
            <w:r w:rsidRPr="7D49CE50" w:rsidR="7D49CE50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567A0376" w:rsidRDefault="7D49CE50" w14:paraId="10D73F14" w14:textId="63C239AF">
            <w:pPr>
              <w:pStyle w:val="Normal"/>
            </w:pPr>
            <w:r w:rsidRPr="1B3ACE11" w:rsidR="465FC2CA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1.2.</w:t>
            </w:r>
            <w:r w:rsidRPr="1B3ACE11" w:rsidR="3140B27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</w:p>
        </w:tc>
      </w:tr>
      <w:tr w:rsidR="7D49CE50" w:rsidTr="7A344DC2" w14:paraId="1AEE0CEF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RDefault="7D49CE50" w14:paraId="03F82619">
            <w:r w:rsidRPr="7D49CE50" w:rsidR="7D49CE50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1B3ACE11" w:rsidRDefault="7D49CE50" w14:paraId="3DC16117" w14:textId="1DA07F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0A76D7B6">
              <w:rPr>
                <w:rStyle w:val="fontstyle21"/>
                <w:lang w:bidi="ar"/>
              </w:rPr>
              <w:t>Schedule Management Plan</w:t>
            </w:r>
          </w:p>
        </w:tc>
      </w:tr>
      <w:tr w:rsidR="7D49CE50" w:rsidTr="7A344DC2" w14:paraId="4824853F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132D7F64">
            <w:r w:rsidRPr="1B3ACE11" w:rsidR="1B3ACE11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269A4A2E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>HighTable</w:t>
            </w:r>
          </w:p>
        </w:tc>
      </w:tr>
      <w:tr w:rsidR="7D49CE50" w:rsidTr="7A344DC2" w14:paraId="403C1F0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5EC93305">
            <w:r w:rsidRPr="1B3ACE11" w:rsidR="1B3ACE11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20658696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>Chubby Gourmet</w:t>
            </w:r>
          </w:p>
        </w:tc>
      </w:tr>
      <w:tr w:rsidR="7D49CE50" w:rsidTr="7A344DC2" w14:paraId="07577AB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169D5039">
            <w:r w:rsidRPr="1B3ACE11" w:rsidR="1B3ACE11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7A344DC2" w:rsidRDefault="1B3ACE11" w14:paraId="138DB613" w14:textId="1A200E6A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3A835D18">
              <w:rPr>
                <w:rStyle w:val="fontstyle21"/>
                <w:lang w:bidi="ar"/>
              </w:rPr>
              <w:t>Gianna Bernice Artajos, Product Owner, Quality Assurance Tester</w:t>
            </w:r>
          </w:p>
          <w:p w:rsidR="1B3ACE11" w:rsidP="7A344DC2" w:rsidRDefault="1B3ACE11" w14:paraId="61B0E039" w14:textId="59F0B620">
            <w:pPr>
              <w:pStyle w:val="Normal"/>
              <w:spacing w:line="259" w:lineRule="auto"/>
            </w:pPr>
            <w:r w:rsidRPr="7A344DC2" w:rsidR="3A835D18">
              <w:rPr>
                <w:rStyle w:val="fontstyle21"/>
                <w:lang w:bidi="ar"/>
              </w:rPr>
              <w:t>Marcus Philip Flores, Scrum Master, Document Specialist</w:t>
            </w:r>
          </w:p>
        </w:tc>
      </w:tr>
      <w:tr w:rsidR="7D49CE50" w:rsidTr="7A344DC2" w14:paraId="05AF7F8D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26B18658" w14:textId="2D4F9EE5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2ABFBFC0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 xml:space="preserve">This </w:t>
            </w:r>
            <w:r w:rsidRPr="1B3ACE11" w:rsidR="1B3ACE11">
              <w:rPr>
                <w:rStyle w:val="fontstyle21"/>
                <w:lang w:bidi="ar"/>
              </w:rPr>
              <w:t>portion</w:t>
            </w:r>
            <w:r w:rsidRPr="1B3ACE11" w:rsidR="1B3ACE11">
              <w:rPr>
                <w:rStyle w:val="fontstyle21"/>
                <w:lang w:bidi="ar"/>
              </w:rPr>
              <w:t xml:space="preserve"> includes the following tasks:</w:t>
            </w:r>
          </w:p>
          <w:p w:rsidR="5B471BCF" w:rsidP="1B3ACE11" w:rsidRDefault="5B471BCF" w14:paraId="629DC5CD" w14:textId="102D9DCB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5B471BCF">
              <w:rPr>
                <w:rStyle w:val="fontstyle21"/>
                <w:rFonts w:ascii="Calibri" w:hAnsi="Calibri" w:eastAsia="宋体" w:cs="Arial"/>
                <w:lang w:bidi="ar"/>
              </w:rPr>
              <w:t>Identifying</w:t>
            </w:r>
            <w:r w:rsidRPr="1B3ACE11" w:rsidR="5B471BCF">
              <w:rPr>
                <w:rStyle w:val="fontstyle21"/>
                <w:rFonts w:ascii="Calibri" w:hAnsi="Calibri" w:eastAsia="宋体" w:cs="Arial"/>
                <w:lang w:bidi="ar"/>
              </w:rPr>
              <w:t xml:space="preserve"> the most effective way to create schedules throughout the development of the project</w:t>
            </w:r>
          </w:p>
          <w:p w:rsidR="1B3ACE11" w:rsidP="1B3ACE11" w:rsidRDefault="1B3ACE11" w14:paraId="34DFB801" w14:textId="20FF38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the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scope of the project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.</w:t>
            </w:r>
          </w:p>
        </w:tc>
      </w:tr>
      <w:tr w:rsidR="7D49CE50" w:rsidTr="7A344DC2" w14:paraId="4ACF19F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30B80C06" w14:textId="4932AB23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1D3BA412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When </w:t>
            </w:r>
            <w:r w:rsidRPr="1B3ACE11" w:rsidR="1B3ACE11">
              <w:rPr>
                <w:rStyle w:val="fontstyle21"/>
                <w:lang w:bidi="ar"/>
              </w:rPr>
              <w:t>HighTable</w:t>
            </w:r>
            <w:r w:rsidRPr="1B3ACE11" w:rsidR="1B3ACE11">
              <w:rPr>
                <w:rStyle w:val="fontstyle21"/>
                <w:lang w:bidi="ar"/>
              </w:rPr>
              <w:t xml:space="preserve"> has </w:t>
            </w:r>
            <w:r w:rsidRPr="1B3ACE11" w:rsidR="1B3ACE11">
              <w:rPr>
                <w:rStyle w:val="fontstyle21"/>
                <w:lang w:bidi="ar"/>
              </w:rPr>
              <w:t>accomplished</w:t>
            </w:r>
            <w:r w:rsidRPr="1B3ACE11" w:rsidR="1B3ACE11">
              <w:rPr>
                <w:rStyle w:val="fontstyle21"/>
                <w:lang w:bidi="ar"/>
              </w:rPr>
              <w:t xml:space="preserve"> the </w:t>
            </w:r>
            <w:r w:rsidRPr="1B3ACE11" w:rsidR="1B3ACE11">
              <w:rPr>
                <w:rStyle w:val="fontstyle21"/>
                <w:lang w:bidi="ar"/>
              </w:rPr>
              <w:t xml:space="preserve">work package </w:t>
            </w:r>
            <w:r w:rsidRPr="1B3ACE11" w:rsidR="1B3ACE11">
              <w:rPr>
                <w:rStyle w:val="fontstyle21"/>
                <w:lang w:bidi="ar"/>
              </w:rPr>
              <w:t>with no revisio</w:t>
            </w:r>
            <w:r w:rsidRPr="1B3ACE11" w:rsidR="1B3ACE11">
              <w:rPr>
                <w:rStyle w:val="fontstyle21"/>
                <w:lang w:bidi="ar"/>
              </w:rPr>
              <w:t>ns nee</w:t>
            </w:r>
            <w:r w:rsidRPr="1B3ACE11" w:rsidR="1B3ACE11">
              <w:rPr>
                <w:rStyle w:val="fontstyle21"/>
                <w:lang w:bidi="ar"/>
              </w:rPr>
              <w:t>ded.</w:t>
            </w:r>
          </w:p>
        </w:tc>
      </w:tr>
      <w:tr w:rsidR="7D49CE50" w:rsidTr="7A344DC2" w14:paraId="1DC54E5F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E361D4D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Assumptions:</w:t>
            </w:r>
          </w:p>
          <w:p w:rsidR="1B3ACE11" w:rsidP="1B3ACE11" w:rsidRDefault="1B3ACE11" w14:paraId="069EB330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2666C95A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All team members </w:t>
            </w:r>
            <w:r w:rsidRPr="1B3ACE11" w:rsidR="1B3ACE11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1B3ACE11" w:rsidP="1B3ACE11" w:rsidRDefault="1B3ACE11" w14:paraId="4AFCE553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1B3ACE11" w:rsidP="1B3ACE11" w:rsidRDefault="1B3ACE11" w14:paraId="416E3BAE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D49CE50" w:rsidTr="7A344DC2" w14:paraId="579DC1F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7107362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Risks:</w:t>
            </w:r>
          </w:p>
          <w:p w:rsidR="1B3ACE11" w:rsidP="1B3ACE11" w:rsidRDefault="1B3ACE11" w14:paraId="7FE469DF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48BA3F47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1B3ACE11" w:rsidP="1B3ACE11" w:rsidRDefault="1B3ACE11" w14:paraId="0908E8F4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1B3ACE11" w:rsidP="1B3ACE11" w:rsidRDefault="1B3ACE11" w14:paraId="30C91D9C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763E5B2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58FC95ED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 Mitigation:</w:t>
            </w:r>
          </w:p>
          <w:p w:rsidR="1B3ACE11" w:rsidP="1B3ACE11" w:rsidRDefault="1B3ACE11" w14:paraId="5CFEDAFD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3483C3D3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1B3ACE11" w:rsidP="1B3ACE11" w:rsidRDefault="1B3ACE11" w14:paraId="38E6B752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1B3ACE11" w:rsidP="1B3ACE11" w:rsidRDefault="1B3ACE11" w14:paraId="4424102A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05EB61B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05363972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</w:rPr>
              <w:t xml:space="preserve">Budget: </w:t>
            </w:r>
            <w:r w:rsidRPr="1B3ACE11" w:rsidR="1B3ACE11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3B9E28BA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5EF8792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13E9E408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Reference Docs:</w:t>
            </w:r>
          </w:p>
          <w:p w:rsidR="1B3ACE11" w:rsidP="1B3ACE11" w:rsidRDefault="1B3ACE11" w14:paraId="3654C9C3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00569E7B" w:rsidP="1B3ACE11" w:rsidRDefault="00569E7B" w14:paraId="4EE656FC" w14:textId="2B4ABFA9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  <w:hyperlink r:id="R70731561066f42c6">
              <w:r w:rsidRPr="1B3ACE11" w:rsidR="00569E7B">
                <w:rPr>
                  <w:rStyle w:val="Hyperlink"/>
                  <w:rFonts w:ascii="SimSun" w:hAnsi="SimSun" w:eastAsia="SimSun" w:cs="SimSun"/>
                  <w:noProof w:val="0"/>
                  <w:sz w:val="24"/>
                  <w:szCs w:val="24"/>
                  <w:lang w:val="en-US"/>
                </w:rPr>
                <w:t>(HighTable) Schedule Management Plan.docx</w:t>
              </w:r>
            </w:hyperlink>
          </w:p>
        </w:tc>
      </w:tr>
      <w:tr w:rsidR="7D49CE50" w:rsidTr="7A344DC2" w14:paraId="445062D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7D49CE50" w:rsidRDefault="7D49CE50" w14:paraId="2E2D65C0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D49CE50" w:rsidP="7D49CE50" w:rsidRDefault="7D49CE50" w14:paraId="5158B2B7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78C86D14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7D49CE50" w:rsidRDefault="7D49CE50" w14:paraId="34992B21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D49CE50" w:rsidP="7D49CE50" w:rsidRDefault="7D49CE50" w14:paraId="4DF89049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D49CE50" w:rsidP="7D49CE50" w:rsidRDefault="7D49CE50" w14:paraId="22484478" w14:textId="1800DBBF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1B3ACE11" w:rsidTr="7A344DC2" w14:paraId="131BA4EF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1A04420A">
            <w:r w:rsidRPr="1B3ACE11" w:rsidR="1B3ACE11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5BAD4063" w14:textId="47A26398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B3ACE11" w:rsidR="1B3ACE11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1.2.</w:t>
            </w:r>
            <w:r w:rsidRPr="1B3ACE11" w:rsidR="6000C082">
              <w:rPr>
                <w:rFonts w:ascii="Calibri" w:hAnsi="Calibri" w:eastAsia="Calibri" w:cs="Calibri"/>
                <w:sz w:val="24"/>
                <w:szCs w:val="24"/>
                <w:lang w:val="en-US"/>
              </w:rPr>
              <w:t>3</w:t>
            </w:r>
          </w:p>
        </w:tc>
      </w:tr>
      <w:tr w:rsidR="1B3ACE11" w:rsidTr="7A344DC2" w14:paraId="15252F3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7F379EFA">
            <w:r w:rsidRPr="1B3ACE11" w:rsidR="1B3ACE11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6AFAB2D3" w:rsidP="1B3ACE11" w:rsidRDefault="6AFAB2D3" w14:paraId="2DC99979" w14:textId="7A7E2C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6AFAB2D3">
              <w:rPr>
                <w:rStyle w:val="fontstyle21"/>
                <w:lang w:bidi="ar"/>
              </w:rPr>
              <w:t xml:space="preserve">Cost </w:t>
            </w:r>
            <w:r w:rsidRPr="1B3ACE11" w:rsidR="1B3ACE11">
              <w:rPr>
                <w:rStyle w:val="fontstyle21"/>
                <w:lang w:bidi="ar"/>
              </w:rPr>
              <w:t>Management Plan</w:t>
            </w:r>
          </w:p>
        </w:tc>
      </w:tr>
      <w:tr w:rsidR="1B3ACE11" w:rsidTr="7A344DC2" w14:paraId="55E13D2D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10216D3F">
            <w:r w:rsidRPr="1B3ACE11" w:rsidR="1B3ACE11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D870AB2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>HighTable</w:t>
            </w:r>
          </w:p>
        </w:tc>
      </w:tr>
      <w:tr w:rsidR="1B3ACE11" w:rsidTr="7A344DC2" w14:paraId="62EFCDC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3999709A">
            <w:r w:rsidRPr="1B3ACE11" w:rsidR="1B3ACE11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1FF4A3B5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>Chubby Gourmet</w:t>
            </w:r>
          </w:p>
        </w:tc>
      </w:tr>
      <w:tr w:rsidR="1B3ACE11" w:rsidTr="7A344DC2" w14:paraId="06B3AE4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67B446D0">
            <w:r w:rsidRPr="1B3ACE11" w:rsidR="1B3ACE11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7A344DC2" w:rsidRDefault="1B3ACE11" w14:paraId="3F0932ED" w14:textId="1A200E6A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742D37B4">
              <w:rPr>
                <w:rStyle w:val="fontstyle21"/>
                <w:lang w:bidi="ar"/>
              </w:rPr>
              <w:t>Gianna Bernice Artajos, Product Owner, Quality Assurance Tester</w:t>
            </w:r>
          </w:p>
          <w:p w:rsidR="1B3ACE11" w:rsidP="7A344DC2" w:rsidRDefault="1B3ACE11" w14:paraId="4296441E" w14:textId="5149AC06">
            <w:pPr>
              <w:pStyle w:val="Normal"/>
              <w:spacing w:line="259" w:lineRule="auto"/>
            </w:pPr>
            <w:r w:rsidRPr="7A344DC2" w:rsidR="742D37B4">
              <w:rPr>
                <w:rStyle w:val="fontstyle21"/>
                <w:lang w:bidi="ar"/>
              </w:rPr>
              <w:t>Marcus Philip Flores, Scrum Master, Document Specialist</w:t>
            </w:r>
          </w:p>
        </w:tc>
      </w:tr>
      <w:tr w:rsidR="1B3ACE11" w:rsidTr="7A344DC2" w14:paraId="5665C94D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416F657C" w14:textId="2D4F9EE5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0B9C864E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 xml:space="preserve">This </w:t>
            </w:r>
            <w:r w:rsidRPr="1B3ACE11" w:rsidR="1B3ACE11">
              <w:rPr>
                <w:rStyle w:val="fontstyle21"/>
                <w:lang w:bidi="ar"/>
              </w:rPr>
              <w:t>portion</w:t>
            </w:r>
            <w:r w:rsidRPr="1B3ACE11" w:rsidR="1B3ACE11">
              <w:rPr>
                <w:rStyle w:val="fontstyle21"/>
                <w:lang w:bidi="ar"/>
              </w:rPr>
              <w:t xml:space="preserve"> includes the following tasks:</w:t>
            </w:r>
          </w:p>
          <w:p w:rsidR="1B3ACE11" w:rsidP="1B3ACE11" w:rsidRDefault="1B3ACE11" w14:paraId="3E0CF971" w14:textId="6320776B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Identifying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1B3ACE11" w:rsidR="38872345">
              <w:rPr>
                <w:rStyle w:val="fontstyle21"/>
                <w:rFonts w:ascii="Calibri" w:hAnsi="Calibri" w:eastAsia="宋体" w:cs="Arial"/>
                <w:lang w:bidi="ar"/>
              </w:rPr>
              <w:t>all costs to be used and distribute</w:t>
            </w:r>
            <w:r w:rsidRPr="1B3ACE11" w:rsidR="6727239B">
              <w:rPr>
                <w:rStyle w:val="fontstyle21"/>
                <w:rFonts w:ascii="Calibri" w:hAnsi="Calibri" w:eastAsia="宋体" w:cs="Arial"/>
                <w:lang w:bidi="ar"/>
              </w:rPr>
              <w:t>d throughout the development of the project.</w:t>
            </w:r>
          </w:p>
          <w:p w:rsidR="1B3ACE11" w:rsidP="1B3ACE11" w:rsidRDefault="1B3ACE11" w14:paraId="3BEE6C9C" w14:textId="0FF765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the </w:t>
            </w:r>
            <w:r w:rsidRPr="1B3ACE11" w:rsidR="29753936">
              <w:rPr>
                <w:rStyle w:val="fontstyle21"/>
                <w:rFonts w:ascii="Calibri" w:hAnsi="Calibri" w:eastAsia="宋体" w:cs="Arial"/>
                <w:lang w:bidi="ar"/>
              </w:rPr>
              <w:t>project’s finances.</w:t>
            </w:r>
          </w:p>
        </w:tc>
      </w:tr>
      <w:tr w:rsidR="1B3ACE11" w:rsidTr="7A344DC2" w14:paraId="7A1623C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7DAF280F" w14:textId="4932AB23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48AECA60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When </w:t>
            </w:r>
            <w:r w:rsidRPr="1B3ACE11" w:rsidR="1B3ACE11">
              <w:rPr>
                <w:rStyle w:val="fontstyle21"/>
                <w:lang w:bidi="ar"/>
              </w:rPr>
              <w:t>HighTable</w:t>
            </w:r>
            <w:r w:rsidRPr="1B3ACE11" w:rsidR="1B3ACE11">
              <w:rPr>
                <w:rStyle w:val="fontstyle21"/>
                <w:lang w:bidi="ar"/>
              </w:rPr>
              <w:t xml:space="preserve"> has </w:t>
            </w:r>
            <w:r w:rsidRPr="1B3ACE11" w:rsidR="1B3ACE11">
              <w:rPr>
                <w:rStyle w:val="fontstyle21"/>
                <w:lang w:bidi="ar"/>
              </w:rPr>
              <w:t>accomplished</w:t>
            </w:r>
            <w:r w:rsidRPr="1B3ACE11" w:rsidR="1B3ACE11">
              <w:rPr>
                <w:rStyle w:val="fontstyle21"/>
                <w:lang w:bidi="ar"/>
              </w:rPr>
              <w:t xml:space="preserve"> the </w:t>
            </w:r>
            <w:r w:rsidRPr="1B3ACE11" w:rsidR="1B3ACE11">
              <w:rPr>
                <w:rStyle w:val="fontstyle21"/>
                <w:lang w:bidi="ar"/>
              </w:rPr>
              <w:t xml:space="preserve">work package </w:t>
            </w:r>
            <w:r w:rsidRPr="1B3ACE11" w:rsidR="1B3ACE11">
              <w:rPr>
                <w:rStyle w:val="fontstyle21"/>
                <w:lang w:bidi="ar"/>
              </w:rPr>
              <w:t>with no revisio</w:t>
            </w:r>
            <w:r w:rsidRPr="1B3ACE11" w:rsidR="1B3ACE11">
              <w:rPr>
                <w:rStyle w:val="fontstyle21"/>
                <w:lang w:bidi="ar"/>
              </w:rPr>
              <w:t>ns nee</w:t>
            </w:r>
            <w:r w:rsidRPr="1B3ACE11" w:rsidR="1B3ACE11">
              <w:rPr>
                <w:rStyle w:val="fontstyle21"/>
                <w:lang w:bidi="ar"/>
              </w:rPr>
              <w:t>ded.</w:t>
            </w:r>
          </w:p>
        </w:tc>
      </w:tr>
      <w:tr w:rsidR="1B3ACE11" w:rsidTr="7A344DC2" w14:paraId="73D5560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879DDC2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Assumptions:</w:t>
            </w:r>
          </w:p>
          <w:p w:rsidR="1B3ACE11" w:rsidP="1B3ACE11" w:rsidRDefault="1B3ACE11" w14:paraId="1EAEF44E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5E750E37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All team members </w:t>
            </w:r>
            <w:r w:rsidRPr="1B3ACE11" w:rsidR="1B3ACE11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1B3ACE11" w:rsidP="1B3ACE11" w:rsidRDefault="1B3ACE11" w14:paraId="016F76C7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1B3ACE11" w:rsidP="1B3ACE11" w:rsidRDefault="1B3ACE11" w14:paraId="52E04A6B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1B3ACE11" w:rsidTr="7A344DC2" w14:paraId="542340C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3679B60B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Risks:</w:t>
            </w:r>
          </w:p>
          <w:p w:rsidR="1B3ACE11" w:rsidP="1B3ACE11" w:rsidRDefault="1B3ACE11" w14:paraId="4AE4372C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4712B259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1B3ACE11" w:rsidP="1B3ACE11" w:rsidRDefault="1B3ACE11" w14:paraId="089490BE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1B3ACE11" w:rsidP="1B3ACE11" w:rsidRDefault="1B3ACE11" w14:paraId="710BA144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1B3ACE11" w:rsidTr="7A344DC2" w14:paraId="01D9BB8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185ABC2D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 Mitigation:</w:t>
            </w:r>
          </w:p>
          <w:p w:rsidR="1B3ACE11" w:rsidP="1B3ACE11" w:rsidRDefault="1B3ACE11" w14:paraId="14D42160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66E1A063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1B3ACE11" w:rsidP="1B3ACE11" w:rsidRDefault="1B3ACE11" w14:paraId="746338F0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1B3ACE11" w:rsidP="1B3ACE11" w:rsidRDefault="1B3ACE11" w14:paraId="531FFC0D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1B3ACE11" w:rsidTr="7A344DC2" w14:paraId="349DA97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ED749EE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</w:rPr>
              <w:t xml:space="preserve">Budget: </w:t>
            </w:r>
            <w:r w:rsidRPr="1B3ACE11" w:rsidR="1B3ACE11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4543CC33">
            <w:pPr>
              <w:rPr>
                <w:rFonts w:ascii="SimSun"/>
                <w:sz w:val="24"/>
                <w:szCs w:val="24"/>
              </w:rPr>
            </w:pPr>
          </w:p>
        </w:tc>
      </w:tr>
      <w:tr w:rsidR="1B3ACE11" w:rsidTr="7A344DC2" w14:paraId="21BC4FD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AEFD260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Reference Docs:</w:t>
            </w:r>
          </w:p>
          <w:p w:rsidR="1B3ACE11" w:rsidP="1B3ACE11" w:rsidRDefault="1B3ACE11" w14:paraId="3DEA291E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0A855668" w:rsidP="1B3ACE11" w:rsidRDefault="0A855668" w14:paraId="25B399B1" w14:textId="532488D3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  <w:hyperlink r:id="R886f0314bd72411e">
              <w:r w:rsidRPr="1B3ACE11" w:rsidR="0A855668">
                <w:rPr>
                  <w:rStyle w:val="Hyperlink"/>
                  <w:rFonts w:ascii="SimSun" w:hAnsi="SimSun" w:eastAsia="SimSun" w:cs="SimSun"/>
                  <w:noProof w:val="0"/>
                  <w:sz w:val="24"/>
                  <w:szCs w:val="24"/>
                  <w:lang w:val="en-US"/>
                </w:rPr>
                <w:t>(HighTable) Cost Management Plan.docx</w:t>
              </w:r>
            </w:hyperlink>
          </w:p>
        </w:tc>
      </w:tr>
      <w:tr w:rsidR="1B3ACE11" w:rsidTr="7A344DC2" w14:paraId="29DCAC0D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5B44A399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18AC4999">
            <w:pPr>
              <w:rPr>
                <w:rFonts w:ascii="SimSun"/>
                <w:sz w:val="24"/>
                <w:szCs w:val="24"/>
              </w:rPr>
            </w:pPr>
          </w:p>
        </w:tc>
      </w:tr>
      <w:tr w:rsidR="1B3ACE11" w:rsidTr="7A344DC2" w14:paraId="648363D4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4ECECADA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7BB0DCEE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D49CE50" w:rsidP="7D49CE50" w:rsidRDefault="7D49CE50" w14:paraId="5D0AFA6D" w14:textId="05925810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D49CE50" w:rsidTr="7A344DC2" w14:paraId="0600D88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RDefault="7D49CE50" w14:paraId="4F9DF4F3">
            <w:r w:rsidRPr="7D49CE50" w:rsidR="7D49CE50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567A0376" w:rsidRDefault="7D49CE50" w14:paraId="22EFE901" w14:textId="4C03B774">
            <w:pPr>
              <w:pStyle w:val="Normal"/>
            </w:pPr>
            <w:r w:rsidRPr="567A0376" w:rsidR="07DEF8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1.2.4</w:t>
            </w:r>
          </w:p>
        </w:tc>
      </w:tr>
      <w:tr w:rsidR="7D49CE50" w:rsidTr="7A344DC2" w14:paraId="363A3F4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RDefault="7D49CE50" w14:paraId="0FCA7D12">
            <w:r w:rsidRPr="7D49CE50" w:rsidR="7D49CE50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1B3ACE11" w:rsidRDefault="7D49CE50" w14:paraId="1F1E6AEF" w14:textId="6D011D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7212D5D8">
              <w:rPr>
                <w:rStyle w:val="fontstyle21"/>
                <w:lang w:bidi="ar"/>
              </w:rPr>
              <w:t>Risk Management Plan</w:t>
            </w:r>
          </w:p>
        </w:tc>
      </w:tr>
      <w:tr w:rsidR="7D49CE50" w:rsidTr="7A344DC2" w14:paraId="147C2192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0ED60B30">
            <w:r w:rsidRPr="1B3ACE11" w:rsidR="1B3ACE11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42B7CF48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>HighTable</w:t>
            </w:r>
          </w:p>
        </w:tc>
      </w:tr>
      <w:tr w:rsidR="7D49CE50" w:rsidTr="7A344DC2" w14:paraId="13A5BA4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711E72A1">
            <w:r w:rsidRPr="1B3ACE11" w:rsidR="1B3ACE11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10F311BA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>Chubby Gourmet</w:t>
            </w:r>
          </w:p>
        </w:tc>
      </w:tr>
      <w:tr w:rsidR="7D49CE50" w:rsidTr="7A344DC2" w14:paraId="0DDADE8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4F21116D">
            <w:r w:rsidRPr="1B3ACE11" w:rsidR="1B3ACE11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7A344DC2" w:rsidRDefault="1B3ACE11" w14:paraId="384D10FD" w14:textId="1A200E6A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6E583DE3">
              <w:rPr>
                <w:rStyle w:val="fontstyle21"/>
                <w:lang w:bidi="ar"/>
              </w:rPr>
              <w:t>Gianna Bernice Artajos, Product Owner, Quality Assurance Tester</w:t>
            </w:r>
          </w:p>
          <w:p w:rsidR="1B3ACE11" w:rsidP="7A344DC2" w:rsidRDefault="1B3ACE11" w14:paraId="1F0AF8EF" w14:textId="6AE71291">
            <w:pPr>
              <w:pStyle w:val="Normal"/>
              <w:spacing w:line="259" w:lineRule="auto"/>
            </w:pPr>
            <w:r w:rsidRPr="7A344DC2" w:rsidR="6E583DE3">
              <w:rPr>
                <w:rStyle w:val="fontstyle21"/>
                <w:lang w:bidi="ar"/>
              </w:rPr>
              <w:t>Marcus Philip Flores, Scrum Master, Document Specialist</w:t>
            </w:r>
          </w:p>
        </w:tc>
      </w:tr>
      <w:tr w:rsidR="7D49CE50" w:rsidTr="7A344DC2" w14:paraId="0CBF8E8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5FEE284" w14:textId="2D4F9EE5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79E1C990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 xml:space="preserve">This </w:t>
            </w:r>
            <w:r w:rsidRPr="1B3ACE11" w:rsidR="1B3ACE11">
              <w:rPr>
                <w:rStyle w:val="fontstyle21"/>
                <w:lang w:bidi="ar"/>
              </w:rPr>
              <w:t>portion</w:t>
            </w:r>
            <w:r w:rsidRPr="1B3ACE11" w:rsidR="1B3ACE11">
              <w:rPr>
                <w:rStyle w:val="fontstyle21"/>
                <w:lang w:bidi="ar"/>
              </w:rPr>
              <w:t xml:space="preserve"> includes the following tasks:</w:t>
            </w:r>
          </w:p>
          <w:p w:rsidR="1B3ACE11" w:rsidP="1B3ACE11" w:rsidRDefault="1B3ACE11" w14:paraId="1B970139" w14:textId="1F8F9EAC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Identifying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the most effective way </w:t>
            </w:r>
            <w:r w:rsidRPr="1B3ACE11" w:rsidR="42A4B415">
              <w:rPr>
                <w:rStyle w:val="fontstyle21"/>
                <w:rFonts w:ascii="Calibri" w:hAnsi="Calibri" w:eastAsia="宋体" w:cs="Arial"/>
                <w:lang w:bidi="ar"/>
              </w:rPr>
              <w:t>to mitigate risks that may occur throughout the development of the project</w:t>
            </w:r>
          </w:p>
          <w:p w:rsidR="0382CD20" w:rsidP="1B3ACE11" w:rsidRDefault="0382CD20" w14:paraId="71962F93" w14:textId="7E648965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0382CD20">
              <w:rPr>
                <w:rStyle w:val="fontstyle21"/>
                <w:rFonts w:ascii="Calibri" w:hAnsi="Calibri" w:eastAsia="宋体" w:cs="Arial"/>
                <w:lang w:bidi="ar"/>
              </w:rPr>
              <w:t>Identify</w:t>
            </w:r>
            <w:r w:rsidRPr="1B3ACE11" w:rsidR="0382CD20">
              <w:rPr>
                <w:rStyle w:val="fontstyle21"/>
                <w:rFonts w:ascii="Calibri" w:hAnsi="Calibri" w:eastAsia="宋体" w:cs="Arial"/>
                <w:lang w:bidi="ar"/>
              </w:rPr>
              <w:t xml:space="preserve"> the most probably risks that can occur it the project</w:t>
            </w:r>
          </w:p>
          <w:p w:rsidR="0382CD20" w:rsidP="1B3ACE11" w:rsidRDefault="0382CD20" w14:paraId="05DDBF7C" w14:textId="1F8B26C4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0382CD20">
              <w:rPr>
                <w:rStyle w:val="fontstyle21"/>
                <w:rFonts w:ascii="Calibri" w:hAnsi="Calibri" w:eastAsia="宋体" w:cs="Arial"/>
                <w:lang w:bidi="ar"/>
              </w:rPr>
              <w:t xml:space="preserve">Create a Risk </w:t>
            </w:r>
            <w:r w:rsidRPr="1B3ACE11" w:rsidR="0382CD20">
              <w:rPr>
                <w:rStyle w:val="fontstyle21"/>
                <w:rFonts w:ascii="Calibri" w:hAnsi="Calibri" w:eastAsia="宋体" w:cs="Arial"/>
                <w:lang w:bidi="ar"/>
              </w:rPr>
              <w:t>Assessment</w:t>
            </w:r>
            <w:r w:rsidRPr="1B3ACE11" w:rsidR="0382CD20">
              <w:rPr>
                <w:rStyle w:val="fontstyle21"/>
                <w:rFonts w:ascii="Calibri" w:hAnsi="Calibri" w:eastAsia="宋体" w:cs="Arial"/>
                <w:lang w:bidi="ar"/>
              </w:rPr>
              <w:t xml:space="preserve"> Matrix</w:t>
            </w:r>
          </w:p>
          <w:p w:rsidR="1B3ACE11" w:rsidP="1B3ACE11" w:rsidRDefault="1B3ACE11" w14:paraId="369C1720" w14:textId="6C7B85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the </w:t>
            </w:r>
            <w:r w:rsidRPr="1B3ACE11" w:rsidR="4E70ACF7">
              <w:rPr>
                <w:rStyle w:val="fontstyle21"/>
                <w:rFonts w:ascii="Calibri" w:hAnsi="Calibri" w:eastAsia="宋体" w:cs="Arial"/>
                <w:lang w:bidi="ar"/>
              </w:rPr>
              <w:t>risks that HighTable may encounter</w:t>
            </w:r>
          </w:p>
        </w:tc>
      </w:tr>
      <w:tr w:rsidR="7D49CE50" w:rsidTr="7A344DC2" w14:paraId="0EF6275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4FA7211" w14:textId="4932AB23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37C8CA16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When </w:t>
            </w:r>
            <w:r w:rsidRPr="1B3ACE11" w:rsidR="1B3ACE11">
              <w:rPr>
                <w:rStyle w:val="fontstyle21"/>
                <w:lang w:bidi="ar"/>
              </w:rPr>
              <w:t>HighTable</w:t>
            </w:r>
            <w:r w:rsidRPr="1B3ACE11" w:rsidR="1B3ACE11">
              <w:rPr>
                <w:rStyle w:val="fontstyle21"/>
                <w:lang w:bidi="ar"/>
              </w:rPr>
              <w:t xml:space="preserve"> has </w:t>
            </w:r>
            <w:r w:rsidRPr="1B3ACE11" w:rsidR="1B3ACE11">
              <w:rPr>
                <w:rStyle w:val="fontstyle21"/>
                <w:lang w:bidi="ar"/>
              </w:rPr>
              <w:t>accomplished</w:t>
            </w:r>
            <w:r w:rsidRPr="1B3ACE11" w:rsidR="1B3ACE11">
              <w:rPr>
                <w:rStyle w:val="fontstyle21"/>
                <w:lang w:bidi="ar"/>
              </w:rPr>
              <w:t xml:space="preserve"> the </w:t>
            </w:r>
            <w:r w:rsidRPr="1B3ACE11" w:rsidR="1B3ACE11">
              <w:rPr>
                <w:rStyle w:val="fontstyle21"/>
                <w:lang w:bidi="ar"/>
              </w:rPr>
              <w:t xml:space="preserve">work package </w:t>
            </w:r>
            <w:r w:rsidRPr="1B3ACE11" w:rsidR="1B3ACE11">
              <w:rPr>
                <w:rStyle w:val="fontstyle21"/>
                <w:lang w:bidi="ar"/>
              </w:rPr>
              <w:t>with no revisio</w:t>
            </w:r>
            <w:r w:rsidRPr="1B3ACE11" w:rsidR="1B3ACE11">
              <w:rPr>
                <w:rStyle w:val="fontstyle21"/>
                <w:lang w:bidi="ar"/>
              </w:rPr>
              <w:t>ns nee</w:t>
            </w:r>
            <w:r w:rsidRPr="1B3ACE11" w:rsidR="1B3ACE11">
              <w:rPr>
                <w:rStyle w:val="fontstyle21"/>
                <w:lang w:bidi="ar"/>
              </w:rPr>
              <w:t>ded.</w:t>
            </w:r>
          </w:p>
        </w:tc>
      </w:tr>
      <w:tr w:rsidR="7D49CE50" w:rsidTr="7A344DC2" w14:paraId="16B1A93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1C4C61DC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Assumptions:</w:t>
            </w:r>
          </w:p>
          <w:p w:rsidR="1B3ACE11" w:rsidP="1B3ACE11" w:rsidRDefault="1B3ACE11" w14:paraId="69E41D76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589BD28B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All team members </w:t>
            </w:r>
            <w:r w:rsidRPr="1B3ACE11" w:rsidR="1B3ACE11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1B3ACE11" w:rsidP="1B3ACE11" w:rsidRDefault="1B3ACE11" w14:paraId="3A92F947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1B3ACE11" w:rsidP="1B3ACE11" w:rsidRDefault="1B3ACE11" w14:paraId="4DB2CE0A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D49CE50" w:rsidTr="7A344DC2" w14:paraId="73069FB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3AC64C5A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Risks:</w:t>
            </w:r>
          </w:p>
          <w:p w:rsidR="1B3ACE11" w:rsidP="1B3ACE11" w:rsidRDefault="1B3ACE11" w14:paraId="5B9075A4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0903642F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1B3ACE11" w:rsidP="1B3ACE11" w:rsidRDefault="1B3ACE11" w14:paraId="12715446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1B3ACE11" w:rsidP="1B3ACE11" w:rsidRDefault="1B3ACE11" w14:paraId="085ECBB9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1E91A1F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43777380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 Mitigation:</w:t>
            </w:r>
          </w:p>
          <w:p w:rsidR="1B3ACE11" w:rsidP="1B3ACE11" w:rsidRDefault="1B3ACE11" w14:paraId="4D8D55BA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2DF82F72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1B3ACE11" w:rsidP="1B3ACE11" w:rsidRDefault="1B3ACE11" w14:paraId="636A4162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1B3ACE11" w:rsidP="1B3ACE11" w:rsidRDefault="1B3ACE11" w14:paraId="0BCC8487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3C3BA9DD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2982366B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</w:rPr>
              <w:t xml:space="preserve">Budget: </w:t>
            </w:r>
            <w:r w:rsidRPr="1B3ACE11" w:rsidR="1B3ACE11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5F635D1C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661C35D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2C6CF469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Reference Docs:</w:t>
            </w:r>
          </w:p>
          <w:p w:rsidR="1B3ACE11" w:rsidP="1B3ACE11" w:rsidRDefault="1B3ACE11" w14:paraId="0E65C36D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217A24EA" w:rsidP="1B3ACE11" w:rsidRDefault="217A24EA" w14:paraId="729F7DA7" w14:textId="5E7F1AE8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  <w:hyperlink r:id="Rb6f5fcd47db44b0d">
              <w:r w:rsidRPr="1B3ACE11" w:rsidR="217A24EA">
                <w:rPr>
                  <w:rStyle w:val="Hyperlink"/>
                  <w:rFonts w:ascii="SimSun" w:hAnsi="SimSun" w:eastAsia="SimSun" w:cs="SimSun"/>
                  <w:noProof w:val="0"/>
                  <w:sz w:val="24"/>
                  <w:szCs w:val="24"/>
                  <w:lang w:val="en-US"/>
                </w:rPr>
                <w:t>High Table_Risk Management Plan.docx</w:t>
              </w:r>
            </w:hyperlink>
          </w:p>
        </w:tc>
      </w:tr>
      <w:tr w:rsidR="7D49CE50" w:rsidTr="7A344DC2" w14:paraId="598B67D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7D49CE50" w:rsidRDefault="7D49CE50" w14:paraId="35B820AB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D49CE50" w:rsidP="7D49CE50" w:rsidRDefault="7D49CE50" w14:paraId="7354AA5C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5225EC3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7D49CE50" w:rsidRDefault="7D49CE50" w14:paraId="467BA798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D49CE50" w:rsidP="7D49CE50" w:rsidRDefault="7D49CE50" w14:paraId="4D6C29F8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D49CE50" w:rsidP="7D49CE50" w:rsidRDefault="7D49CE50" w14:paraId="7D00D404" w14:textId="7BED83C3">
      <w:pPr>
        <w:pStyle w:val="Normal"/>
      </w:pPr>
    </w:p>
    <w:p w:rsidR="7D49CE50" w:rsidP="7D49CE50" w:rsidRDefault="7D49CE50" w14:paraId="7390E231" w14:textId="1ADEED5F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D49CE50" w:rsidTr="7A344DC2" w14:paraId="6AC9F90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RDefault="7D49CE50" w14:paraId="75675EE8">
            <w:r w:rsidRPr="7D49CE50" w:rsidR="7D49CE50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567A0376" w:rsidRDefault="7D49CE50" w14:paraId="35CAC748" w14:textId="1A364B23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B3ACE11" w:rsidR="5BE8BB97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1.</w:t>
            </w:r>
            <w:r w:rsidRPr="1B3ACE11" w:rsidR="32E3004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2.5</w:t>
            </w:r>
          </w:p>
        </w:tc>
      </w:tr>
      <w:tr w:rsidR="7D49CE50" w:rsidTr="7A344DC2" w14:paraId="55FED7F4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RDefault="7D49CE50" w14:paraId="22CA36BA">
            <w:r w:rsidRPr="7D49CE50" w:rsidR="7D49CE50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7D49CE50" w:rsidRDefault="7D49CE50" w14:paraId="031208F2" w14:textId="4159751B">
            <w:pPr>
              <w:pStyle w:val="Normal"/>
              <w:rPr>
                <w:rStyle w:val="fontstyle21"/>
                <w:lang w:bidi="ar"/>
              </w:rPr>
            </w:pPr>
            <w:r w:rsidRPr="1B3ACE11" w:rsidR="21958054">
              <w:rPr>
                <w:rStyle w:val="fontstyle21"/>
                <w:lang w:bidi="ar"/>
              </w:rPr>
              <w:t>Quality Management Plan</w:t>
            </w:r>
          </w:p>
        </w:tc>
      </w:tr>
      <w:tr w:rsidR="7D49CE50" w:rsidTr="7A344DC2" w14:paraId="79F45F84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4A71E71B">
            <w:r w:rsidRPr="1B3ACE11" w:rsidR="1B3ACE11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7FA58789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>HighTable</w:t>
            </w:r>
          </w:p>
        </w:tc>
      </w:tr>
      <w:tr w:rsidR="7D49CE50" w:rsidTr="7A344DC2" w14:paraId="4C71AE2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1A3E16E8">
            <w:r w:rsidRPr="1B3ACE11" w:rsidR="1B3ACE11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5CA3830E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>Chubby Gourmet</w:t>
            </w:r>
          </w:p>
        </w:tc>
      </w:tr>
      <w:tr w:rsidR="7D49CE50" w:rsidTr="7A344DC2" w14:paraId="7865EAA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3D683440">
            <w:r w:rsidRPr="1B3ACE11" w:rsidR="1B3ACE11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7A344DC2" w:rsidRDefault="1B3ACE11" w14:paraId="05A21526" w14:textId="1A200E6A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6F604858">
              <w:rPr>
                <w:rStyle w:val="fontstyle21"/>
                <w:lang w:bidi="ar"/>
              </w:rPr>
              <w:t>Gianna Bernice Artajos, Product Owner, Quality Assurance Tester</w:t>
            </w:r>
          </w:p>
          <w:p w:rsidR="1B3ACE11" w:rsidP="7A344DC2" w:rsidRDefault="1B3ACE11" w14:paraId="3A141A19" w14:textId="4F260722">
            <w:pPr>
              <w:pStyle w:val="Normal"/>
              <w:spacing w:line="259" w:lineRule="auto"/>
            </w:pPr>
            <w:r w:rsidRPr="7A344DC2" w:rsidR="6F604858">
              <w:rPr>
                <w:rStyle w:val="fontstyle21"/>
                <w:lang w:bidi="ar"/>
              </w:rPr>
              <w:t>Marcus Philip Flores, Scrum Master, Document Specialist</w:t>
            </w:r>
          </w:p>
        </w:tc>
      </w:tr>
      <w:tr w:rsidR="7D49CE50" w:rsidTr="7A344DC2" w14:paraId="5EFFFD4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16B87B70" w14:textId="2D4F9EE5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4D1122DA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 xml:space="preserve">This </w:t>
            </w:r>
            <w:r w:rsidRPr="1B3ACE11" w:rsidR="1B3ACE11">
              <w:rPr>
                <w:rStyle w:val="fontstyle21"/>
                <w:lang w:bidi="ar"/>
              </w:rPr>
              <w:t>portion</w:t>
            </w:r>
            <w:r w:rsidRPr="1B3ACE11" w:rsidR="1B3ACE11">
              <w:rPr>
                <w:rStyle w:val="fontstyle21"/>
                <w:lang w:bidi="ar"/>
              </w:rPr>
              <w:t xml:space="preserve"> includes the following tasks:</w:t>
            </w:r>
          </w:p>
          <w:p w:rsidR="1B3ACE11" w:rsidP="1B3ACE11" w:rsidRDefault="1B3ACE11" w14:paraId="36F30725" w14:textId="433B7F66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Identifying th</w:t>
            </w:r>
            <w:r w:rsidRPr="1B3ACE11" w:rsidR="7FC277A3">
              <w:rPr>
                <w:rStyle w:val="fontstyle21"/>
                <w:rFonts w:ascii="Calibri" w:hAnsi="Calibri" w:eastAsia="宋体" w:cs="Arial"/>
                <w:lang w:bidi="ar"/>
              </w:rPr>
              <w:t xml:space="preserve">e strategies, processes, and procedures to ensure </w:t>
            </w:r>
            <w:r w:rsidRPr="1B3ACE11" w:rsidR="7035B682">
              <w:rPr>
                <w:rStyle w:val="fontstyle21"/>
                <w:rFonts w:ascii="Calibri" w:hAnsi="Calibri" w:eastAsia="宋体" w:cs="Arial"/>
                <w:lang w:bidi="ar"/>
              </w:rPr>
              <w:t xml:space="preserve">good </w:t>
            </w:r>
            <w:r w:rsidRPr="1B3ACE11" w:rsidR="7FC277A3">
              <w:rPr>
                <w:rStyle w:val="fontstyle21"/>
                <w:rFonts w:ascii="Calibri" w:hAnsi="Calibri" w:eastAsia="宋体" w:cs="Arial"/>
                <w:lang w:bidi="ar"/>
              </w:rPr>
              <w:t xml:space="preserve">quality throughout the </w:t>
            </w:r>
            <w:r w:rsidRPr="1B3ACE11" w:rsidR="7FC277A3">
              <w:rPr>
                <w:rStyle w:val="fontstyle21"/>
                <w:rFonts w:ascii="Calibri" w:hAnsi="Calibri" w:eastAsia="宋体" w:cs="Arial"/>
                <w:lang w:bidi="ar"/>
              </w:rPr>
              <w:t>development of the project.</w:t>
            </w:r>
          </w:p>
          <w:p w:rsidR="1B3ACE11" w:rsidP="1B3ACE11" w:rsidRDefault="1B3ACE11" w14:paraId="7B7A9327" w14:textId="33268AC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the </w:t>
            </w:r>
            <w:r w:rsidRPr="1B3ACE11" w:rsidR="79E01361">
              <w:rPr>
                <w:rStyle w:val="fontstyle21"/>
                <w:rFonts w:ascii="Calibri" w:hAnsi="Calibri" w:eastAsia="宋体" w:cs="Arial"/>
                <w:lang w:bidi="ar"/>
              </w:rPr>
              <w:t>maintenance plan for quality of the project.</w:t>
            </w:r>
          </w:p>
        </w:tc>
      </w:tr>
      <w:tr w:rsidR="7D49CE50" w:rsidTr="7A344DC2" w14:paraId="361C1EB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3F1963FE" w14:textId="4932AB23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38359F23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When </w:t>
            </w:r>
            <w:r w:rsidRPr="1B3ACE11" w:rsidR="1B3ACE11">
              <w:rPr>
                <w:rStyle w:val="fontstyle21"/>
                <w:lang w:bidi="ar"/>
              </w:rPr>
              <w:t>HighTable</w:t>
            </w:r>
            <w:r w:rsidRPr="1B3ACE11" w:rsidR="1B3ACE11">
              <w:rPr>
                <w:rStyle w:val="fontstyle21"/>
                <w:lang w:bidi="ar"/>
              </w:rPr>
              <w:t xml:space="preserve"> has </w:t>
            </w:r>
            <w:r w:rsidRPr="1B3ACE11" w:rsidR="1B3ACE11">
              <w:rPr>
                <w:rStyle w:val="fontstyle21"/>
                <w:lang w:bidi="ar"/>
              </w:rPr>
              <w:t>accomplished</w:t>
            </w:r>
            <w:r w:rsidRPr="1B3ACE11" w:rsidR="1B3ACE11">
              <w:rPr>
                <w:rStyle w:val="fontstyle21"/>
                <w:lang w:bidi="ar"/>
              </w:rPr>
              <w:t xml:space="preserve"> the </w:t>
            </w:r>
            <w:r w:rsidRPr="1B3ACE11" w:rsidR="1B3ACE11">
              <w:rPr>
                <w:rStyle w:val="fontstyle21"/>
                <w:lang w:bidi="ar"/>
              </w:rPr>
              <w:t xml:space="preserve">work package </w:t>
            </w:r>
            <w:r w:rsidRPr="1B3ACE11" w:rsidR="1B3ACE11">
              <w:rPr>
                <w:rStyle w:val="fontstyle21"/>
                <w:lang w:bidi="ar"/>
              </w:rPr>
              <w:t>with no revisio</w:t>
            </w:r>
            <w:r w:rsidRPr="1B3ACE11" w:rsidR="1B3ACE11">
              <w:rPr>
                <w:rStyle w:val="fontstyle21"/>
                <w:lang w:bidi="ar"/>
              </w:rPr>
              <w:t>ns nee</w:t>
            </w:r>
            <w:r w:rsidRPr="1B3ACE11" w:rsidR="1B3ACE11">
              <w:rPr>
                <w:rStyle w:val="fontstyle21"/>
                <w:lang w:bidi="ar"/>
              </w:rPr>
              <w:t>ded.</w:t>
            </w:r>
          </w:p>
        </w:tc>
      </w:tr>
      <w:tr w:rsidR="7D49CE50" w:rsidTr="7A344DC2" w14:paraId="06F44DE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166E1349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Assumptions:</w:t>
            </w:r>
          </w:p>
          <w:p w:rsidR="1B3ACE11" w:rsidP="1B3ACE11" w:rsidRDefault="1B3ACE11" w14:paraId="0420BDD1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2BC914BF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All team members </w:t>
            </w:r>
            <w:r w:rsidRPr="1B3ACE11" w:rsidR="1B3ACE11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1B3ACE11" w:rsidP="1B3ACE11" w:rsidRDefault="1B3ACE11" w14:paraId="39350563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1B3ACE11" w:rsidP="1B3ACE11" w:rsidRDefault="1B3ACE11" w14:paraId="27581DDE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D49CE50" w:rsidTr="7A344DC2" w14:paraId="1D77D92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5FF81549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Risks:</w:t>
            </w:r>
          </w:p>
          <w:p w:rsidR="1B3ACE11" w:rsidP="1B3ACE11" w:rsidRDefault="1B3ACE11" w14:paraId="02A8A770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10928430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1B3ACE11" w:rsidP="1B3ACE11" w:rsidRDefault="1B3ACE11" w14:paraId="4ADEC3FD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1B3ACE11" w:rsidP="1B3ACE11" w:rsidRDefault="1B3ACE11" w14:paraId="21505A43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2777B71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716E27F2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 Mitigation:</w:t>
            </w:r>
          </w:p>
          <w:p w:rsidR="1B3ACE11" w:rsidP="1B3ACE11" w:rsidRDefault="1B3ACE11" w14:paraId="67D16351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5848509C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1B3ACE11" w:rsidP="1B3ACE11" w:rsidRDefault="1B3ACE11" w14:paraId="0D7A0944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1B3ACE11" w:rsidP="1B3ACE11" w:rsidRDefault="1B3ACE11" w14:paraId="729A4E8C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7ECAA91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3A0EDE7C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</w:rPr>
              <w:t xml:space="preserve">Budget: </w:t>
            </w:r>
            <w:r w:rsidRPr="1B3ACE11" w:rsidR="1B3ACE11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4DB4C6EF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7A6E6CC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29A9BBE5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Reference Docs:</w:t>
            </w:r>
          </w:p>
          <w:p w:rsidR="1B3ACE11" w:rsidP="1B3ACE11" w:rsidRDefault="1B3ACE11" w14:paraId="4D5C88FB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04CC5C16" w:rsidP="1B3ACE11" w:rsidRDefault="04CC5C16" w14:paraId="55E32179" w14:textId="327694F4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  <w:hyperlink r:id="Rbfd421af28044747">
              <w:r w:rsidRPr="1B3ACE11" w:rsidR="04CC5C16">
                <w:rPr>
                  <w:rStyle w:val="Hyperlink"/>
                  <w:rFonts w:ascii="SimSun" w:hAnsi="SimSun" w:eastAsia="SimSun" w:cs="SimSun"/>
                  <w:noProof w:val="0"/>
                  <w:sz w:val="24"/>
                  <w:szCs w:val="24"/>
                  <w:lang w:val="en-US"/>
                </w:rPr>
                <w:t>(HighTable) Quality Management Plan.docx</w:t>
              </w:r>
            </w:hyperlink>
          </w:p>
        </w:tc>
      </w:tr>
      <w:tr w:rsidR="7D49CE50" w:rsidTr="7A344DC2" w14:paraId="5118E16D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7D49CE50" w:rsidRDefault="7D49CE50" w14:paraId="52AB5FD7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D49CE50" w:rsidP="7D49CE50" w:rsidRDefault="7D49CE50" w14:paraId="3C8AF5D4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51A966E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7D49CE50" w:rsidRDefault="7D49CE50" w14:paraId="0B93BCB6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D49CE50" w:rsidP="7D49CE50" w:rsidRDefault="7D49CE50" w14:paraId="7B11A54A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D49CE50" w:rsidP="7D49CE50" w:rsidRDefault="7D49CE50" w14:paraId="3072A53E" w14:textId="7A6D848C">
      <w:pPr>
        <w:pStyle w:val="Normal"/>
      </w:pPr>
    </w:p>
    <w:p w:rsidR="7D49CE50" w:rsidP="7D49CE50" w:rsidRDefault="7D49CE50" w14:paraId="189DAA83" w14:textId="5791D8D9">
      <w:pPr>
        <w:pStyle w:val="Normal"/>
      </w:pPr>
    </w:p>
    <w:p w:rsidR="7D49CE50" w:rsidP="7D49CE50" w:rsidRDefault="7D49CE50" w14:paraId="51E198C2" w14:textId="2F7ED17E">
      <w:pPr>
        <w:pStyle w:val="Normal"/>
      </w:pPr>
    </w:p>
    <w:p w:rsidR="7D49CE50" w:rsidP="7D49CE50" w:rsidRDefault="7D49CE50" w14:paraId="191B7999" w14:textId="13FBDAA1">
      <w:pPr>
        <w:pStyle w:val="Normal"/>
      </w:pPr>
    </w:p>
    <w:p w:rsidR="7D49CE50" w:rsidP="7D49CE50" w:rsidRDefault="7D49CE50" w14:paraId="27C8215D" w14:textId="3B5F626D">
      <w:pPr>
        <w:pStyle w:val="Normal"/>
      </w:pPr>
    </w:p>
    <w:p w:rsidR="7D49CE50" w:rsidP="7D49CE50" w:rsidRDefault="7D49CE50" w14:paraId="2C25999D" w14:textId="5CFF369D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D49CE50" w:rsidTr="7A344DC2" w14:paraId="636121B2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RDefault="7D49CE50" w14:paraId="360A27D0">
            <w:r w:rsidRPr="7D49CE50" w:rsidR="7D49CE50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6E67FB3D" w:rsidP="7D49CE50" w:rsidRDefault="6E67FB3D" w14:paraId="1D00B8C4" w14:textId="35E01694">
            <w:pPr>
              <w:pStyle w:val="Normal"/>
            </w:pPr>
            <w:r w:rsidRPr="1B3ACE11" w:rsidR="5A0E85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</w:t>
            </w:r>
            <w:r w:rsidRPr="1B3ACE11" w:rsidR="5CCF285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  <w:r w:rsidRPr="1B3ACE11" w:rsidR="5A0E85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.</w:t>
            </w:r>
            <w:r w:rsidRPr="1B3ACE11" w:rsidR="177BED2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</w:tr>
      <w:tr w:rsidR="7D49CE50" w:rsidTr="7A344DC2" w14:paraId="07901B22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RDefault="7D49CE50" w14:paraId="0BD15A3B">
            <w:r w:rsidRPr="7D49CE50" w:rsidR="7D49CE50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0BF9A74" w:rsidP="1B3ACE11" w:rsidRDefault="10BF9A74" w14:paraId="26823C49" w14:textId="3EF6EF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5A9FF9DF">
              <w:rPr>
                <w:rStyle w:val="fontstyle21"/>
                <w:lang w:bidi="ar"/>
              </w:rPr>
              <w:t>Procurement Management Plan</w:t>
            </w:r>
          </w:p>
        </w:tc>
      </w:tr>
      <w:tr w:rsidR="7D49CE50" w:rsidTr="7A344DC2" w14:paraId="5B9D8CA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2061250B">
            <w:r w:rsidRPr="1B3ACE11" w:rsidR="1B3ACE11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754308A9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>HighTable</w:t>
            </w:r>
          </w:p>
        </w:tc>
      </w:tr>
      <w:tr w:rsidR="7D49CE50" w:rsidTr="7A344DC2" w14:paraId="7FD8A96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5877C8C7">
            <w:r w:rsidRPr="1B3ACE11" w:rsidR="1B3ACE11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EE66327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>Chubby Gourmet</w:t>
            </w:r>
          </w:p>
        </w:tc>
      </w:tr>
      <w:tr w:rsidR="7D49CE50" w:rsidTr="7A344DC2" w14:paraId="19E3ECD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6752EC07">
            <w:r w:rsidRPr="1B3ACE11" w:rsidR="1B3ACE11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7A344DC2" w:rsidRDefault="1B3ACE11" w14:paraId="73177D54" w14:textId="1A200E6A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6DA19BC7">
              <w:rPr>
                <w:rStyle w:val="fontstyle21"/>
                <w:lang w:bidi="ar"/>
              </w:rPr>
              <w:t>Gianna Bernice Artajos, Product Owner, Quality Assurance Tester</w:t>
            </w:r>
          </w:p>
          <w:p w:rsidR="1B3ACE11" w:rsidP="7A344DC2" w:rsidRDefault="1B3ACE11" w14:paraId="09228D6B" w14:textId="00FC0B64">
            <w:pPr>
              <w:pStyle w:val="Normal"/>
              <w:spacing w:line="259" w:lineRule="auto"/>
            </w:pPr>
            <w:r w:rsidRPr="7A344DC2" w:rsidR="6DA19BC7">
              <w:rPr>
                <w:rStyle w:val="fontstyle21"/>
                <w:lang w:bidi="ar"/>
              </w:rPr>
              <w:t>Marcus Philip Flores, Scrum Master, Document Specialist</w:t>
            </w:r>
          </w:p>
        </w:tc>
      </w:tr>
      <w:tr w:rsidR="7D49CE50" w:rsidTr="7A344DC2" w14:paraId="1E4A6C0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57045F9B" w14:textId="2D4F9EE5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0AF6BD66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 xml:space="preserve">This </w:t>
            </w:r>
            <w:r w:rsidRPr="1B3ACE11" w:rsidR="1B3ACE11">
              <w:rPr>
                <w:rStyle w:val="fontstyle21"/>
                <w:lang w:bidi="ar"/>
              </w:rPr>
              <w:t>portion</w:t>
            </w:r>
            <w:r w:rsidRPr="1B3ACE11" w:rsidR="1B3ACE11">
              <w:rPr>
                <w:rStyle w:val="fontstyle21"/>
                <w:lang w:bidi="ar"/>
              </w:rPr>
              <w:t xml:space="preserve"> includes the following tasks:</w:t>
            </w:r>
          </w:p>
          <w:p w:rsidR="1B3ACE11" w:rsidP="1B3ACE11" w:rsidRDefault="1B3ACE11" w14:paraId="3DA0DD69" w14:textId="15D353C9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Identifying t</w:t>
            </w:r>
            <w:r w:rsidRPr="1B3ACE11" w:rsidR="7F669CAD">
              <w:rPr>
                <w:rStyle w:val="fontstyle21"/>
                <w:rFonts w:ascii="Calibri" w:hAnsi="Calibri" w:eastAsia="宋体" w:cs="Arial"/>
                <w:lang w:bidi="ar"/>
              </w:rPr>
              <w:t>he vendors and resources</w:t>
            </w:r>
            <w:r w:rsidRPr="1B3ACE11" w:rsidR="6D3B3DC5">
              <w:rPr>
                <w:rStyle w:val="fontstyle21"/>
                <w:rFonts w:ascii="Calibri" w:hAnsi="Calibri" w:eastAsia="宋体" w:cs="Arial"/>
                <w:lang w:bidi="ar"/>
              </w:rPr>
              <w:t xml:space="preserve"> that can be used in the development of the project.</w:t>
            </w:r>
          </w:p>
          <w:p w:rsidR="1B3ACE11" w:rsidP="1B3ACE11" w:rsidRDefault="1B3ACE11" w14:paraId="1E759D2F" w14:textId="084E17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the </w:t>
            </w:r>
            <w:r w:rsidRPr="1B3ACE11" w:rsidR="25798C93">
              <w:rPr>
                <w:rStyle w:val="fontstyle21"/>
                <w:rFonts w:ascii="Calibri" w:hAnsi="Calibri" w:eastAsia="宋体" w:cs="Arial"/>
                <w:lang w:bidi="ar"/>
              </w:rPr>
              <w:t>resources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plan for the project.</w:t>
            </w:r>
          </w:p>
        </w:tc>
      </w:tr>
      <w:tr w:rsidR="7D49CE50" w:rsidTr="7A344DC2" w14:paraId="598B8BC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22F322E2" w14:textId="4932AB23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1B46C38C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When </w:t>
            </w:r>
            <w:r w:rsidRPr="1B3ACE11" w:rsidR="1B3ACE11">
              <w:rPr>
                <w:rStyle w:val="fontstyle21"/>
                <w:lang w:bidi="ar"/>
              </w:rPr>
              <w:t>HighTable</w:t>
            </w:r>
            <w:r w:rsidRPr="1B3ACE11" w:rsidR="1B3ACE11">
              <w:rPr>
                <w:rStyle w:val="fontstyle21"/>
                <w:lang w:bidi="ar"/>
              </w:rPr>
              <w:t xml:space="preserve"> has </w:t>
            </w:r>
            <w:r w:rsidRPr="1B3ACE11" w:rsidR="1B3ACE11">
              <w:rPr>
                <w:rStyle w:val="fontstyle21"/>
                <w:lang w:bidi="ar"/>
              </w:rPr>
              <w:t>accomplished</w:t>
            </w:r>
            <w:r w:rsidRPr="1B3ACE11" w:rsidR="1B3ACE11">
              <w:rPr>
                <w:rStyle w:val="fontstyle21"/>
                <w:lang w:bidi="ar"/>
              </w:rPr>
              <w:t xml:space="preserve"> the </w:t>
            </w:r>
            <w:r w:rsidRPr="1B3ACE11" w:rsidR="1B3ACE11">
              <w:rPr>
                <w:rStyle w:val="fontstyle21"/>
                <w:lang w:bidi="ar"/>
              </w:rPr>
              <w:t xml:space="preserve">work package </w:t>
            </w:r>
            <w:r w:rsidRPr="1B3ACE11" w:rsidR="1B3ACE11">
              <w:rPr>
                <w:rStyle w:val="fontstyle21"/>
                <w:lang w:bidi="ar"/>
              </w:rPr>
              <w:t>with no revisio</w:t>
            </w:r>
            <w:r w:rsidRPr="1B3ACE11" w:rsidR="1B3ACE11">
              <w:rPr>
                <w:rStyle w:val="fontstyle21"/>
                <w:lang w:bidi="ar"/>
              </w:rPr>
              <w:t>ns nee</w:t>
            </w:r>
            <w:r w:rsidRPr="1B3ACE11" w:rsidR="1B3ACE11">
              <w:rPr>
                <w:rStyle w:val="fontstyle21"/>
                <w:lang w:bidi="ar"/>
              </w:rPr>
              <w:t>ded.</w:t>
            </w:r>
          </w:p>
        </w:tc>
      </w:tr>
      <w:tr w:rsidR="7D49CE50" w:rsidTr="7A344DC2" w14:paraId="04134B3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1CE5F8A1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Assumptions:</w:t>
            </w:r>
          </w:p>
          <w:p w:rsidR="1B3ACE11" w:rsidP="1B3ACE11" w:rsidRDefault="1B3ACE11" w14:paraId="4C200CC6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786C2575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All team members </w:t>
            </w:r>
            <w:r w:rsidRPr="1B3ACE11" w:rsidR="1B3ACE11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1B3ACE11" w:rsidP="1B3ACE11" w:rsidRDefault="1B3ACE11" w14:paraId="6D63D406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1B3ACE11" w:rsidP="1B3ACE11" w:rsidRDefault="1B3ACE11" w14:paraId="7457590B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D49CE50" w:rsidTr="7A344DC2" w14:paraId="08508B0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7D0476F9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Risks:</w:t>
            </w:r>
          </w:p>
          <w:p w:rsidR="1B3ACE11" w:rsidP="1B3ACE11" w:rsidRDefault="1B3ACE11" w14:paraId="70CF1ACD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4AD521BC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1B3ACE11" w:rsidP="1B3ACE11" w:rsidRDefault="1B3ACE11" w14:paraId="7BA67B1E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1B3ACE11" w:rsidP="1B3ACE11" w:rsidRDefault="1B3ACE11" w14:paraId="1821992C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74ACAA8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0EEC2318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 Mitigation:</w:t>
            </w:r>
          </w:p>
          <w:p w:rsidR="1B3ACE11" w:rsidP="1B3ACE11" w:rsidRDefault="1B3ACE11" w14:paraId="3D3802AD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4D9ABC1C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1B3ACE11" w:rsidP="1B3ACE11" w:rsidRDefault="1B3ACE11" w14:paraId="72FD9898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1B3ACE11" w:rsidP="1B3ACE11" w:rsidRDefault="1B3ACE11" w14:paraId="6B852506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7BD1B98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373FAD0A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</w:rPr>
              <w:t xml:space="preserve">Budget: </w:t>
            </w:r>
            <w:r w:rsidRPr="1B3ACE11" w:rsidR="1B3ACE11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614C8E1E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540CE8E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4B2886FB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Reference Docs:</w:t>
            </w:r>
          </w:p>
          <w:p w:rsidR="1B3ACE11" w:rsidP="1B3ACE11" w:rsidRDefault="1B3ACE11" w14:paraId="477507BE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916AA8E" w:rsidP="1B3ACE11" w:rsidRDefault="7916AA8E" w14:paraId="30F60535" w14:textId="2844BA38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  <w:hyperlink r:id="R85dabd6b7716441a">
              <w:r w:rsidRPr="1B3ACE11" w:rsidR="7916AA8E">
                <w:rPr>
                  <w:rStyle w:val="Hyperlink"/>
                  <w:rFonts w:ascii="SimSun" w:hAnsi="SimSun" w:eastAsia="SimSun" w:cs="SimSun"/>
                  <w:noProof w:val="0"/>
                  <w:sz w:val="24"/>
                  <w:szCs w:val="24"/>
                  <w:lang w:val="en-US"/>
                </w:rPr>
                <w:t>(HighTable) Procurement Management Plan.docx</w:t>
              </w:r>
            </w:hyperlink>
          </w:p>
        </w:tc>
      </w:tr>
      <w:tr w:rsidR="7D49CE50" w:rsidTr="7A344DC2" w14:paraId="09CF657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7D49CE50" w:rsidRDefault="7D49CE50" w14:paraId="7AB556B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D49CE50" w:rsidP="7D49CE50" w:rsidRDefault="7D49CE50" w14:paraId="38BD8E6E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4B03228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7D49CE50" w:rsidRDefault="7D49CE50" w14:paraId="78247A9A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D49CE50" w:rsidP="7D49CE50" w:rsidRDefault="7D49CE50" w14:paraId="5A0634CA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D49CE50" w:rsidP="7D49CE50" w:rsidRDefault="7D49CE50" w14:paraId="6DFCACAD" w14:textId="5AD82061">
      <w:pPr>
        <w:pStyle w:val="Normal"/>
      </w:pPr>
    </w:p>
    <w:p w:rsidR="7D49CE50" w:rsidP="7D49CE50" w:rsidRDefault="7D49CE50" w14:paraId="3F451524" w14:textId="3C84FA37">
      <w:pPr>
        <w:pStyle w:val="Normal"/>
      </w:pPr>
    </w:p>
    <w:p w:rsidR="7D49CE50" w:rsidP="7D49CE50" w:rsidRDefault="7D49CE50" w14:paraId="70089F0C" w14:textId="724853F2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D49CE50" w:rsidTr="7A344DC2" w14:paraId="3DFC38A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RDefault="7D49CE50" w14:paraId="3F1B9784">
            <w:r w:rsidRPr="7D49CE50" w:rsidR="7D49CE50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7D49CE50" w:rsidRDefault="7D49CE50" w14:paraId="35AD8080" w14:textId="7B3F9958">
            <w:pPr>
              <w:pStyle w:val="Normal"/>
            </w:pPr>
            <w:r w:rsidRPr="1B3ACE11" w:rsidR="04CBFF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</w:t>
            </w:r>
            <w:r w:rsidRPr="1B3ACE11" w:rsidR="3B998B8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2.7</w:t>
            </w:r>
          </w:p>
        </w:tc>
      </w:tr>
      <w:tr w:rsidR="7D49CE50" w:rsidTr="7A344DC2" w14:paraId="0EDD7BF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RDefault="7D49CE50" w14:paraId="6A78358C">
            <w:r w:rsidRPr="7D49CE50" w:rsidR="7D49CE50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15A4C26" w:rsidP="1B3ACE11" w:rsidRDefault="715A4C26" w14:paraId="63D91D0B" w14:textId="6F3C75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6B01446A">
              <w:rPr>
                <w:rStyle w:val="fontstyle21"/>
                <w:lang w:bidi="ar"/>
              </w:rPr>
              <w:t>Human Resources Management Plan</w:t>
            </w:r>
          </w:p>
        </w:tc>
      </w:tr>
      <w:tr w:rsidR="7D49CE50" w:rsidTr="7A344DC2" w14:paraId="69FF4CD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05F857C3">
            <w:r w:rsidRPr="1B3ACE11" w:rsidR="1B3ACE11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7F4C5A6E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>HighTable</w:t>
            </w:r>
          </w:p>
        </w:tc>
      </w:tr>
      <w:tr w:rsidR="7D49CE50" w:rsidTr="7A344DC2" w14:paraId="0267683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2B63EA1D">
            <w:r w:rsidRPr="1B3ACE11" w:rsidR="1B3ACE11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336CAFDE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>Chubby Gourmet</w:t>
            </w:r>
          </w:p>
        </w:tc>
      </w:tr>
      <w:tr w:rsidR="7D49CE50" w:rsidTr="7A344DC2" w14:paraId="5DC5DDBF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34D71FD9">
            <w:r w:rsidRPr="1B3ACE11" w:rsidR="1B3ACE11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7A344DC2" w:rsidRDefault="1B3ACE11" w14:paraId="1D1223F0" w14:textId="1A200E6A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35A74490">
              <w:rPr>
                <w:rStyle w:val="fontstyle21"/>
                <w:lang w:bidi="ar"/>
              </w:rPr>
              <w:t>Gianna Bernice Artajos, Product Owner, Quality Assurance Tester</w:t>
            </w:r>
          </w:p>
          <w:p w:rsidR="1B3ACE11" w:rsidP="7A344DC2" w:rsidRDefault="1B3ACE11" w14:paraId="09165769" w14:textId="5D592793">
            <w:pPr>
              <w:pStyle w:val="Normal"/>
              <w:spacing w:line="259" w:lineRule="auto"/>
            </w:pPr>
            <w:r w:rsidRPr="7A344DC2" w:rsidR="35A74490">
              <w:rPr>
                <w:rStyle w:val="fontstyle21"/>
                <w:lang w:bidi="ar"/>
              </w:rPr>
              <w:t>Marcus Philip Flores, Scrum Master, Document Specialist</w:t>
            </w:r>
          </w:p>
        </w:tc>
      </w:tr>
      <w:tr w:rsidR="7D49CE50" w:rsidTr="7A344DC2" w14:paraId="190F78D4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0B55E1C8" w14:textId="2D4F9EE5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5FD3B725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 xml:space="preserve">This </w:t>
            </w:r>
            <w:r w:rsidRPr="1B3ACE11" w:rsidR="1B3ACE11">
              <w:rPr>
                <w:rStyle w:val="fontstyle21"/>
                <w:lang w:bidi="ar"/>
              </w:rPr>
              <w:t>portion</w:t>
            </w:r>
            <w:r w:rsidRPr="1B3ACE11" w:rsidR="1B3ACE11">
              <w:rPr>
                <w:rStyle w:val="fontstyle21"/>
                <w:lang w:bidi="ar"/>
              </w:rPr>
              <w:t xml:space="preserve"> includes the following tasks:</w:t>
            </w:r>
          </w:p>
          <w:p w:rsidR="1B3ACE11" w:rsidP="1B3ACE11" w:rsidRDefault="1B3ACE11" w14:paraId="35E32CEE" w14:textId="4E351097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Identifying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</w:t>
            </w:r>
            <w:r w:rsidRPr="1B3ACE11" w:rsidR="1CEC8A48">
              <w:rPr>
                <w:rStyle w:val="fontstyle21"/>
                <w:rFonts w:ascii="Calibri" w:hAnsi="Calibri" w:eastAsia="宋体" w:cs="Arial"/>
                <w:lang w:bidi="ar"/>
              </w:rPr>
              <w:t>he role</w:t>
            </w:r>
            <w:r w:rsidRPr="1B3ACE11" w:rsidR="20214ECF">
              <w:rPr>
                <w:rStyle w:val="fontstyle21"/>
                <w:rFonts w:ascii="Calibri" w:hAnsi="Calibri" w:eastAsia="宋体" w:cs="Arial"/>
                <w:lang w:bidi="ar"/>
              </w:rPr>
              <w:t xml:space="preserve">s and responsibilities </w:t>
            </w:r>
            <w:r w:rsidRPr="1B3ACE11" w:rsidR="0BD3B2AC">
              <w:rPr>
                <w:rStyle w:val="fontstyle21"/>
                <w:rFonts w:ascii="Calibri" w:hAnsi="Calibri" w:eastAsia="宋体" w:cs="Arial"/>
                <w:lang w:bidi="ar"/>
              </w:rPr>
              <w:t>throughout the development of the project.</w:t>
            </w:r>
          </w:p>
          <w:p w:rsidR="1B3ACE11" w:rsidP="1B3ACE11" w:rsidRDefault="1B3ACE11" w14:paraId="489DBDD2" w14:textId="2A69CC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the </w:t>
            </w:r>
            <w:r w:rsidRPr="1B3ACE11" w:rsidR="4E93A457">
              <w:rPr>
                <w:rStyle w:val="fontstyle21"/>
                <w:rFonts w:ascii="Calibri" w:hAnsi="Calibri" w:eastAsia="宋体" w:cs="Arial"/>
                <w:lang w:bidi="ar"/>
              </w:rPr>
              <w:t>individuals assigned to the project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.</w:t>
            </w:r>
          </w:p>
        </w:tc>
      </w:tr>
      <w:tr w:rsidR="7D49CE50" w:rsidTr="7A344DC2" w14:paraId="2C2E110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2966EB9F" w14:textId="4932AB23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1CE04046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When </w:t>
            </w:r>
            <w:r w:rsidRPr="1B3ACE11" w:rsidR="1B3ACE11">
              <w:rPr>
                <w:rStyle w:val="fontstyle21"/>
                <w:lang w:bidi="ar"/>
              </w:rPr>
              <w:t>HighTable</w:t>
            </w:r>
            <w:r w:rsidRPr="1B3ACE11" w:rsidR="1B3ACE11">
              <w:rPr>
                <w:rStyle w:val="fontstyle21"/>
                <w:lang w:bidi="ar"/>
              </w:rPr>
              <w:t xml:space="preserve"> has </w:t>
            </w:r>
            <w:r w:rsidRPr="1B3ACE11" w:rsidR="1B3ACE11">
              <w:rPr>
                <w:rStyle w:val="fontstyle21"/>
                <w:lang w:bidi="ar"/>
              </w:rPr>
              <w:t>accomplished</w:t>
            </w:r>
            <w:r w:rsidRPr="1B3ACE11" w:rsidR="1B3ACE11">
              <w:rPr>
                <w:rStyle w:val="fontstyle21"/>
                <w:lang w:bidi="ar"/>
              </w:rPr>
              <w:t xml:space="preserve"> the </w:t>
            </w:r>
            <w:r w:rsidRPr="1B3ACE11" w:rsidR="1B3ACE11">
              <w:rPr>
                <w:rStyle w:val="fontstyle21"/>
                <w:lang w:bidi="ar"/>
              </w:rPr>
              <w:t xml:space="preserve">work package </w:t>
            </w:r>
            <w:r w:rsidRPr="1B3ACE11" w:rsidR="1B3ACE11">
              <w:rPr>
                <w:rStyle w:val="fontstyle21"/>
                <w:lang w:bidi="ar"/>
              </w:rPr>
              <w:t>with no revisio</w:t>
            </w:r>
            <w:r w:rsidRPr="1B3ACE11" w:rsidR="1B3ACE11">
              <w:rPr>
                <w:rStyle w:val="fontstyle21"/>
                <w:lang w:bidi="ar"/>
              </w:rPr>
              <w:t>ns nee</w:t>
            </w:r>
            <w:r w:rsidRPr="1B3ACE11" w:rsidR="1B3ACE11">
              <w:rPr>
                <w:rStyle w:val="fontstyle21"/>
                <w:lang w:bidi="ar"/>
              </w:rPr>
              <w:t>ded.</w:t>
            </w:r>
          </w:p>
        </w:tc>
      </w:tr>
      <w:tr w:rsidR="7D49CE50" w:rsidTr="7A344DC2" w14:paraId="25163D8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3C8B81AB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Assumptions:</w:t>
            </w:r>
          </w:p>
          <w:p w:rsidR="1B3ACE11" w:rsidP="1B3ACE11" w:rsidRDefault="1B3ACE11" w14:paraId="288724D7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3F9A88E9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All team members </w:t>
            </w:r>
            <w:r w:rsidRPr="1B3ACE11" w:rsidR="1B3ACE11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1B3ACE11" w:rsidP="1B3ACE11" w:rsidRDefault="1B3ACE11" w14:paraId="5F39E3F5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1B3ACE11" w:rsidP="1B3ACE11" w:rsidRDefault="1B3ACE11" w14:paraId="581201E7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D49CE50" w:rsidTr="7A344DC2" w14:paraId="0D6FB2C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474154C5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Risks:</w:t>
            </w:r>
          </w:p>
          <w:p w:rsidR="1B3ACE11" w:rsidP="1B3ACE11" w:rsidRDefault="1B3ACE11" w14:paraId="256E0B8D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592B0F00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1B3ACE11" w:rsidP="1B3ACE11" w:rsidRDefault="1B3ACE11" w14:paraId="0819AF66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1B3ACE11" w:rsidP="1B3ACE11" w:rsidRDefault="1B3ACE11" w14:paraId="2B726613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0372D9F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78BC7C58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 Mitigation:</w:t>
            </w:r>
          </w:p>
          <w:p w:rsidR="1B3ACE11" w:rsidP="1B3ACE11" w:rsidRDefault="1B3ACE11" w14:paraId="01D094A2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1EC76174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1B3ACE11" w:rsidP="1B3ACE11" w:rsidRDefault="1B3ACE11" w14:paraId="636AEFF2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1B3ACE11" w:rsidP="1B3ACE11" w:rsidRDefault="1B3ACE11" w14:paraId="35E5FD93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2BE74C6D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4E839FD6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</w:rPr>
              <w:t xml:space="preserve">Budget: </w:t>
            </w:r>
            <w:r w:rsidRPr="1B3ACE11" w:rsidR="1B3ACE11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48B42D76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6E7FD23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3A31E154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Reference Docs:</w:t>
            </w:r>
          </w:p>
          <w:p w:rsidR="1B3ACE11" w:rsidP="1B3ACE11" w:rsidRDefault="1B3ACE11" w14:paraId="2708DC93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48B14015" w:rsidP="1B3ACE11" w:rsidRDefault="48B14015" w14:paraId="3E906EF0" w14:textId="7EB4A267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  <w:hyperlink r:id="R777e823706f34765">
              <w:r w:rsidRPr="1B3ACE11" w:rsidR="48B14015">
                <w:rPr>
                  <w:rStyle w:val="Hyperlink"/>
                  <w:rFonts w:ascii="SimSun" w:hAnsi="SimSun" w:eastAsia="SimSun" w:cs="SimSun"/>
                  <w:noProof w:val="0"/>
                  <w:sz w:val="24"/>
                  <w:szCs w:val="24"/>
                  <w:lang w:val="en-US"/>
                </w:rPr>
                <w:t>(HighTable) Human Resource Plan.docx</w:t>
              </w:r>
            </w:hyperlink>
          </w:p>
        </w:tc>
      </w:tr>
      <w:tr w:rsidR="7D49CE50" w:rsidTr="7A344DC2" w14:paraId="36D57A3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7D49CE50" w:rsidRDefault="7D49CE50" w14:paraId="369A7D89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D49CE50" w:rsidP="7D49CE50" w:rsidRDefault="7D49CE50" w14:paraId="7076474F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2B0052F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7D49CE50" w:rsidRDefault="7D49CE50" w14:paraId="12B44330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D49CE50" w:rsidP="7D49CE50" w:rsidRDefault="7D49CE50" w14:paraId="4407222B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D49CE50" w:rsidP="7D49CE50" w:rsidRDefault="7D49CE50" w14:paraId="133B2510" w14:textId="3A804102">
      <w:pPr>
        <w:pStyle w:val="Normal"/>
      </w:pPr>
    </w:p>
    <w:p w:rsidR="7D49CE50" w:rsidP="7D49CE50" w:rsidRDefault="7D49CE50" w14:paraId="1FAED577" w14:textId="2CBF4CFA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D49CE50" w:rsidTr="7A344DC2" w14:paraId="44A3174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RDefault="7D49CE50" w14:paraId="6A9424CA">
            <w:r w:rsidRPr="7D49CE50" w:rsidR="7D49CE50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7D49CE50" w:rsidRDefault="7D49CE50" w14:paraId="155C4FFE" w14:textId="280582E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B3ACE11" w:rsidR="662465B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</w:t>
            </w:r>
            <w:r w:rsidRPr="1B3ACE11" w:rsidR="3E9C159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  <w:r w:rsidRPr="1B3ACE11" w:rsidR="662465B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.</w:t>
            </w:r>
            <w:r w:rsidRPr="1B3ACE11" w:rsidR="5259E89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8</w:t>
            </w:r>
          </w:p>
        </w:tc>
      </w:tr>
      <w:tr w:rsidR="7D49CE50" w:rsidTr="7A344DC2" w14:paraId="45BFAA7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RDefault="7D49CE50" w14:paraId="521821D9">
            <w:r w:rsidRPr="7D49CE50" w:rsidR="7D49CE50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7D81E7" w:rsidP="1B3ACE11" w:rsidRDefault="7D7D81E7" w14:paraId="67441807" w14:textId="4DBD65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7CE103E">
              <w:rPr>
                <w:rStyle w:val="fontstyle21"/>
                <w:lang w:bidi="ar"/>
              </w:rPr>
              <w:t>Change Management Plan</w:t>
            </w:r>
          </w:p>
        </w:tc>
      </w:tr>
      <w:tr w:rsidR="7D49CE50" w:rsidTr="7A344DC2" w14:paraId="6A206C3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57A63CC9">
            <w:r w:rsidRPr="1B3ACE11" w:rsidR="1B3ACE11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79D3107B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>HighTable</w:t>
            </w:r>
          </w:p>
        </w:tc>
      </w:tr>
      <w:tr w:rsidR="7D49CE50" w:rsidTr="7A344DC2" w14:paraId="78A8E3F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54EAD6B0">
            <w:r w:rsidRPr="1B3ACE11" w:rsidR="1B3ACE11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368FF8D0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>Chubby Gourmet</w:t>
            </w:r>
          </w:p>
        </w:tc>
      </w:tr>
      <w:tr w:rsidR="7D49CE50" w:rsidTr="7A344DC2" w14:paraId="22259F8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0A627E05">
            <w:r w:rsidRPr="1B3ACE11" w:rsidR="1B3ACE11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7A344DC2" w:rsidRDefault="1B3ACE11" w14:paraId="6AE17EE2" w14:textId="1A200E6A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735CDC73">
              <w:rPr>
                <w:rStyle w:val="fontstyle21"/>
                <w:lang w:bidi="ar"/>
              </w:rPr>
              <w:t>Gianna Bernice Artajos, Product Owner, Quality Assurance Tester</w:t>
            </w:r>
          </w:p>
          <w:p w:rsidR="1B3ACE11" w:rsidP="7A344DC2" w:rsidRDefault="1B3ACE11" w14:paraId="099A0430" w14:textId="7EFC28E2">
            <w:pPr>
              <w:pStyle w:val="Normal"/>
              <w:spacing w:line="259" w:lineRule="auto"/>
            </w:pPr>
            <w:r w:rsidRPr="7A344DC2" w:rsidR="735CDC73">
              <w:rPr>
                <w:rStyle w:val="fontstyle21"/>
                <w:lang w:bidi="ar"/>
              </w:rPr>
              <w:t>Marcus Philip Flores, Scrum Master, Document Specialist</w:t>
            </w:r>
          </w:p>
        </w:tc>
      </w:tr>
      <w:tr w:rsidR="7D49CE50" w:rsidTr="7A344DC2" w14:paraId="63CDDB4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A7E74DF" w14:textId="2D4F9EE5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0BF52406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 xml:space="preserve">This </w:t>
            </w:r>
            <w:r w:rsidRPr="1B3ACE11" w:rsidR="1B3ACE11">
              <w:rPr>
                <w:rStyle w:val="fontstyle21"/>
                <w:lang w:bidi="ar"/>
              </w:rPr>
              <w:t>portion</w:t>
            </w:r>
            <w:r w:rsidRPr="1B3ACE11" w:rsidR="1B3ACE11">
              <w:rPr>
                <w:rStyle w:val="fontstyle21"/>
                <w:lang w:bidi="ar"/>
              </w:rPr>
              <w:t xml:space="preserve"> includes the following tasks:</w:t>
            </w:r>
          </w:p>
          <w:p w:rsidR="1B3ACE11" w:rsidP="1B3ACE11" w:rsidRDefault="1B3ACE11" w14:paraId="3F7942AB" w14:textId="34642F44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Identifying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</w:t>
            </w:r>
            <w:r w:rsidRPr="1B3ACE11" w:rsidR="3D5B403B">
              <w:rPr>
                <w:rStyle w:val="fontstyle21"/>
                <w:rFonts w:ascii="Calibri" w:hAnsi="Calibri" w:eastAsia="宋体" w:cs="Arial"/>
                <w:lang w:bidi="ar"/>
              </w:rPr>
              <w:t>he needed process and protocols need if ever change ever arises in the project.</w:t>
            </w:r>
          </w:p>
          <w:p w:rsidR="1B3ACE11" w:rsidP="1B3ACE11" w:rsidRDefault="1B3ACE11" w14:paraId="5086CEAC" w14:textId="5A70F6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1B3ACE11" w:rsidR="2B2FE153">
              <w:rPr>
                <w:rStyle w:val="fontstyle21"/>
                <w:rFonts w:ascii="Calibri" w:hAnsi="Calibri" w:eastAsia="宋体" w:cs="Arial"/>
                <w:lang w:bidi="ar"/>
              </w:rPr>
              <w:t xml:space="preserve">on the handling of </w:t>
            </w:r>
            <w:r w:rsidRPr="1B3ACE11" w:rsidR="2B2FE153">
              <w:rPr>
                <w:rStyle w:val="fontstyle21"/>
                <w:rFonts w:ascii="Calibri" w:hAnsi="Calibri" w:eastAsia="宋体" w:cs="Arial"/>
                <w:lang w:bidi="ar"/>
              </w:rPr>
              <w:t>change</w:t>
            </w:r>
            <w:r w:rsidRPr="1B3ACE11" w:rsidR="2B2FE153">
              <w:rPr>
                <w:rStyle w:val="fontstyle21"/>
                <w:rFonts w:ascii="Calibri" w:hAnsi="Calibri" w:eastAsia="宋体" w:cs="Arial"/>
                <w:lang w:bidi="ar"/>
              </w:rPr>
              <w:t xml:space="preserve"> that may happen in the </w:t>
            </w:r>
            <w:r w:rsidRPr="1B3ACE11" w:rsidR="2B2FE153">
              <w:rPr>
                <w:rStyle w:val="fontstyle21"/>
                <w:rFonts w:ascii="Calibri" w:hAnsi="Calibri" w:eastAsia="宋体" w:cs="Arial"/>
                <w:lang w:bidi="ar"/>
              </w:rPr>
              <w:t>projec</w:t>
            </w:r>
            <w:r w:rsidRPr="1B3ACE11" w:rsidR="2B2FE153">
              <w:rPr>
                <w:rStyle w:val="fontstyle21"/>
                <w:rFonts w:ascii="Calibri" w:hAnsi="Calibri" w:eastAsia="宋体" w:cs="Arial"/>
                <w:lang w:bidi="ar"/>
              </w:rPr>
              <w:t>t’s lifespan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.</w:t>
            </w:r>
          </w:p>
        </w:tc>
      </w:tr>
      <w:tr w:rsidR="7D49CE50" w:rsidTr="7A344DC2" w14:paraId="1159ACF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097569F7" w14:textId="4932AB23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55DD3259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When </w:t>
            </w:r>
            <w:r w:rsidRPr="1B3ACE11" w:rsidR="1B3ACE11">
              <w:rPr>
                <w:rStyle w:val="fontstyle21"/>
                <w:lang w:bidi="ar"/>
              </w:rPr>
              <w:t>HighTable</w:t>
            </w:r>
            <w:r w:rsidRPr="1B3ACE11" w:rsidR="1B3ACE11">
              <w:rPr>
                <w:rStyle w:val="fontstyle21"/>
                <w:lang w:bidi="ar"/>
              </w:rPr>
              <w:t xml:space="preserve"> has </w:t>
            </w:r>
            <w:r w:rsidRPr="1B3ACE11" w:rsidR="1B3ACE11">
              <w:rPr>
                <w:rStyle w:val="fontstyle21"/>
                <w:lang w:bidi="ar"/>
              </w:rPr>
              <w:t>accomplished</w:t>
            </w:r>
            <w:r w:rsidRPr="1B3ACE11" w:rsidR="1B3ACE11">
              <w:rPr>
                <w:rStyle w:val="fontstyle21"/>
                <w:lang w:bidi="ar"/>
              </w:rPr>
              <w:t xml:space="preserve"> the </w:t>
            </w:r>
            <w:r w:rsidRPr="1B3ACE11" w:rsidR="1B3ACE11">
              <w:rPr>
                <w:rStyle w:val="fontstyle21"/>
                <w:lang w:bidi="ar"/>
              </w:rPr>
              <w:t xml:space="preserve">work package </w:t>
            </w:r>
            <w:r w:rsidRPr="1B3ACE11" w:rsidR="1B3ACE11">
              <w:rPr>
                <w:rStyle w:val="fontstyle21"/>
                <w:lang w:bidi="ar"/>
              </w:rPr>
              <w:t>with no revisio</w:t>
            </w:r>
            <w:r w:rsidRPr="1B3ACE11" w:rsidR="1B3ACE11">
              <w:rPr>
                <w:rStyle w:val="fontstyle21"/>
                <w:lang w:bidi="ar"/>
              </w:rPr>
              <w:t>ns nee</w:t>
            </w:r>
            <w:r w:rsidRPr="1B3ACE11" w:rsidR="1B3ACE11">
              <w:rPr>
                <w:rStyle w:val="fontstyle21"/>
                <w:lang w:bidi="ar"/>
              </w:rPr>
              <w:t>ded.</w:t>
            </w:r>
          </w:p>
        </w:tc>
      </w:tr>
      <w:tr w:rsidR="7D49CE50" w:rsidTr="7A344DC2" w14:paraId="1E0E428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0CC6F07B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Assumptions:</w:t>
            </w:r>
          </w:p>
          <w:p w:rsidR="1B3ACE11" w:rsidP="1B3ACE11" w:rsidRDefault="1B3ACE11" w14:paraId="4F8E1640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0709250D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All team members </w:t>
            </w:r>
            <w:r w:rsidRPr="1B3ACE11" w:rsidR="1B3ACE11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1B3ACE11" w:rsidP="1B3ACE11" w:rsidRDefault="1B3ACE11" w14:paraId="706B967D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1B3ACE11" w:rsidP="1B3ACE11" w:rsidRDefault="1B3ACE11" w14:paraId="5858C712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D49CE50" w:rsidTr="7A344DC2" w14:paraId="1389ACAF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12A185F6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Risks:</w:t>
            </w:r>
          </w:p>
          <w:p w:rsidR="1B3ACE11" w:rsidP="1B3ACE11" w:rsidRDefault="1B3ACE11" w14:paraId="41DBE4BB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28584488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1B3ACE11" w:rsidP="1B3ACE11" w:rsidRDefault="1B3ACE11" w14:paraId="0C2E0A73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1B3ACE11" w:rsidP="1B3ACE11" w:rsidRDefault="1B3ACE11" w14:paraId="07072F49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685A289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2C4B5DDD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 Mitigation:</w:t>
            </w:r>
          </w:p>
          <w:p w:rsidR="1B3ACE11" w:rsidP="1B3ACE11" w:rsidRDefault="1B3ACE11" w14:paraId="13ED749B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5838C953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1B3ACE11" w:rsidP="1B3ACE11" w:rsidRDefault="1B3ACE11" w14:paraId="3560512F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1B3ACE11" w:rsidP="1B3ACE11" w:rsidRDefault="1B3ACE11" w14:paraId="71B1A916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4BBC2CF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0BA9379F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</w:rPr>
              <w:t xml:space="preserve">Budget: </w:t>
            </w:r>
            <w:r w:rsidRPr="1B3ACE11" w:rsidR="1B3ACE11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52AD5738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2E28A52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0A2AAA42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Reference Docs:</w:t>
            </w:r>
          </w:p>
          <w:p w:rsidR="1B3ACE11" w:rsidP="1B3ACE11" w:rsidRDefault="1B3ACE11" w14:paraId="4A5C022C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6042017B" w:rsidP="1B3ACE11" w:rsidRDefault="6042017B" w14:paraId="10994166" w14:textId="0A27AEBD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  <w:hyperlink r:id="Rb5505da3c6ef4616">
              <w:r w:rsidRPr="1B3ACE11" w:rsidR="6042017B">
                <w:rPr>
                  <w:rStyle w:val="Hyperlink"/>
                  <w:rFonts w:ascii="SimSun" w:hAnsi="SimSun" w:eastAsia="SimSun" w:cs="SimSun"/>
                  <w:noProof w:val="0"/>
                  <w:sz w:val="24"/>
                  <w:szCs w:val="24"/>
                  <w:lang w:val="en-US"/>
                </w:rPr>
                <w:t>(HighTable) Change Management Plan.docx</w:t>
              </w:r>
            </w:hyperlink>
          </w:p>
        </w:tc>
      </w:tr>
      <w:tr w:rsidR="7D49CE50" w:rsidTr="7A344DC2" w14:paraId="6AA5DED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7D49CE50" w:rsidRDefault="7D49CE50" w14:paraId="42F91977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D49CE50" w:rsidP="7D49CE50" w:rsidRDefault="7D49CE50" w14:paraId="25DB5302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54A734F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7D49CE50" w:rsidRDefault="7D49CE50" w14:paraId="77B5E52D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D49CE50" w:rsidP="7D49CE50" w:rsidRDefault="7D49CE50" w14:paraId="7C9C381C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D49CE50" w:rsidP="7D49CE50" w:rsidRDefault="7D49CE50" w14:paraId="3024FC2D" w14:textId="6C5309C8">
      <w:pPr>
        <w:pStyle w:val="Normal"/>
      </w:pPr>
    </w:p>
    <w:p w:rsidR="7D49CE50" w:rsidP="7D49CE50" w:rsidRDefault="7D49CE50" w14:paraId="61F73A3E" w14:textId="6F6C3D96">
      <w:pPr>
        <w:pStyle w:val="Normal"/>
      </w:pPr>
    </w:p>
    <w:p w:rsidR="7D49CE50" w:rsidP="7D49CE50" w:rsidRDefault="7D49CE50" w14:paraId="4DD8935D" w14:textId="2FC348C5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D49CE50" w:rsidTr="7A344DC2" w14:paraId="6CA04C2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RDefault="7D49CE50" w14:paraId="1CA50028">
            <w:r w:rsidRPr="7D49CE50" w:rsidR="7D49CE50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7D49CE50" w:rsidRDefault="7D49CE50" w14:paraId="6551B978" w14:textId="0D15A9D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B3ACE11" w:rsidR="6FB72AC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</w:t>
            </w:r>
            <w:r w:rsidRPr="1B3ACE11" w:rsidR="1E3D3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  <w:r w:rsidRPr="1B3ACE11" w:rsidR="6FB72AC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.</w:t>
            </w:r>
            <w:r w:rsidRPr="1B3ACE11" w:rsidR="1082DA5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9</w:t>
            </w:r>
          </w:p>
        </w:tc>
      </w:tr>
      <w:tr w:rsidR="7D49CE50" w:rsidTr="7A344DC2" w14:paraId="55750D4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RDefault="7D49CE50" w14:paraId="59913295">
            <w:r w:rsidRPr="7D49CE50" w:rsidR="7D49CE50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132615" w:rsidP="7D49CE50" w:rsidRDefault="3A132615" w14:paraId="60960C02" w14:textId="5B62B1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734030F6">
              <w:rPr>
                <w:rStyle w:val="fontstyle21"/>
                <w:lang w:bidi="ar"/>
              </w:rPr>
              <w:t>Communication Management Plan</w:t>
            </w:r>
          </w:p>
        </w:tc>
      </w:tr>
      <w:tr w:rsidR="7D49CE50" w:rsidTr="7A344DC2" w14:paraId="3BEEF8D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75B03C56">
            <w:r w:rsidRPr="1B3ACE11" w:rsidR="1B3ACE11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4B7C52DD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>HighTable</w:t>
            </w:r>
          </w:p>
        </w:tc>
      </w:tr>
      <w:tr w:rsidR="7D49CE50" w:rsidTr="7A344DC2" w14:paraId="592B6E42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13A3E5AB">
            <w:r w:rsidRPr="1B3ACE11" w:rsidR="1B3ACE11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27E29FE6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>Chubby Gourmet</w:t>
            </w:r>
          </w:p>
        </w:tc>
      </w:tr>
      <w:tr w:rsidR="7D49CE50" w:rsidTr="7A344DC2" w14:paraId="789AE99F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7A4E4ACC">
            <w:r w:rsidRPr="1B3ACE11" w:rsidR="1B3ACE11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7A344DC2" w:rsidRDefault="1B3ACE11" w14:paraId="1613F735" w14:textId="1A200E6A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5F2B11E0">
              <w:rPr>
                <w:rStyle w:val="fontstyle21"/>
                <w:lang w:bidi="ar"/>
              </w:rPr>
              <w:t>Gianna Bernice Artajos, Product Owner, Quality Assurance Tester</w:t>
            </w:r>
          </w:p>
          <w:p w:rsidR="1B3ACE11" w:rsidP="7A344DC2" w:rsidRDefault="1B3ACE11" w14:paraId="5FBB74B9" w14:textId="0C5C689D">
            <w:pPr>
              <w:pStyle w:val="Normal"/>
              <w:spacing w:line="259" w:lineRule="auto"/>
            </w:pPr>
            <w:r w:rsidRPr="7A344DC2" w:rsidR="5F2B11E0">
              <w:rPr>
                <w:rStyle w:val="fontstyle21"/>
                <w:lang w:bidi="ar"/>
              </w:rPr>
              <w:t>Marcus Philip Flores, Scrum Master, Document Specialist</w:t>
            </w:r>
          </w:p>
        </w:tc>
      </w:tr>
      <w:tr w:rsidR="7D49CE50" w:rsidTr="7A344DC2" w14:paraId="490FD94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4C3968AB" w14:textId="2D4F9EE5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036FFB3A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 xml:space="preserve">This </w:t>
            </w:r>
            <w:r w:rsidRPr="1B3ACE11" w:rsidR="1B3ACE11">
              <w:rPr>
                <w:rStyle w:val="fontstyle21"/>
                <w:lang w:bidi="ar"/>
              </w:rPr>
              <w:t>portion</w:t>
            </w:r>
            <w:r w:rsidRPr="1B3ACE11" w:rsidR="1B3ACE11">
              <w:rPr>
                <w:rStyle w:val="fontstyle21"/>
                <w:lang w:bidi="ar"/>
              </w:rPr>
              <w:t xml:space="preserve"> includes the following tasks:</w:t>
            </w:r>
          </w:p>
          <w:p w:rsidR="1B3ACE11" w:rsidP="1B3ACE11" w:rsidRDefault="1B3ACE11" w14:paraId="1D56934B" w14:textId="73C8FBEE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Identifying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the needed process and protocols </w:t>
            </w:r>
            <w:r w:rsidRPr="1B3ACE11" w:rsidR="761DC12A">
              <w:rPr>
                <w:rStyle w:val="fontstyle21"/>
                <w:rFonts w:ascii="Calibri" w:hAnsi="Calibri" w:eastAsia="宋体" w:cs="Arial"/>
                <w:lang w:bidi="ar"/>
              </w:rPr>
              <w:t>for the communication methods and channels to be used by the team and the stakeholders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.</w:t>
            </w:r>
          </w:p>
          <w:p w:rsidR="1B3ACE11" w:rsidP="1B3ACE11" w:rsidRDefault="1B3ACE11" w14:paraId="18615AC5" w14:textId="1E884B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</w:t>
            </w:r>
            <w:r w:rsidRPr="1B3ACE11" w:rsidR="40F6378A">
              <w:rPr>
                <w:rStyle w:val="fontstyle21"/>
                <w:rFonts w:ascii="Calibri" w:hAnsi="Calibri" w:eastAsia="宋体" w:cs="Arial"/>
                <w:lang w:bidi="ar"/>
              </w:rPr>
              <w:t>he communication of the project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.</w:t>
            </w:r>
          </w:p>
        </w:tc>
      </w:tr>
      <w:tr w:rsidR="7D49CE50" w:rsidTr="7A344DC2" w14:paraId="624F8A5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5BB8EBD8" w14:textId="4932AB23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58D5738E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When </w:t>
            </w:r>
            <w:r w:rsidRPr="1B3ACE11" w:rsidR="1B3ACE11">
              <w:rPr>
                <w:rStyle w:val="fontstyle21"/>
                <w:lang w:bidi="ar"/>
              </w:rPr>
              <w:t>HighTable</w:t>
            </w:r>
            <w:r w:rsidRPr="1B3ACE11" w:rsidR="1B3ACE11">
              <w:rPr>
                <w:rStyle w:val="fontstyle21"/>
                <w:lang w:bidi="ar"/>
              </w:rPr>
              <w:t xml:space="preserve"> has </w:t>
            </w:r>
            <w:r w:rsidRPr="1B3ACE11" w:rsidR="1B3ACE11">
              <w:rPr>
                <w:rStyle w:val="fontstyle21"/>
                <w:lang w:bidi="ar"/>
              </w:rPr>
              <w:t>accomplished</w:t>
            </w:r>
            <w:r w:rsidRPr="1B3ACE11" w:rsidR="1B3ACE11">
              <w:rPr>
                <w:rStyle w:val="fontstyle21"/>
                <w:lang w:bidi="ar"/>
              </w:rPr>
              <w:t xml:space="preserve"> the </w:t>
            </w:r>
            <w:r w:rsidRPr="1B3ACE11" w:rsidR="1B3ACE11">
              <w:rPr>
                <w:rStyle w:val="fontstyle21"/>
                <w:lang w:bidi="ar"/>
              </w:rPr>
              <w:t xml:space="preserve">work package </w:t>
            </w:r>
            <w:r w:rsidRPr="1B3ACE11" w:rsidR="1B3ACE11">
              <w:rPr>
                <w:rStyle w:val="fontstyle21"/>
                <w:lang w:bidi="ar"/>
              </w:rPr>
              <w:t>with no revisio</w:t>
            </w:r>
            <w:r w:rsidRPr="1B3ACE11" w:rsidR="1B3ACE11">
              <w:rPr>
                <w:rStyle w:val="fontstyle21"/>
                <w:lang w:bidi="ar"/>
              </w:rPr>
              <w:t>ns nee</w:t>
            </w:r>
            <w:r w:rsidRPr="1B3ACE11" w:rsidR="1B3ACE11">
              <w:rPr>
                <w:rStyle w:val="fontstyle21"/>
                <w:lang w:bidi="ar"/>
              </w:rPr>
              <w:t>ded.</w:t>
            </w:r>
          </w:p>
        </w:tc>
      </w:tr>
      <w:tr w:rsidR="7D49CE50" w:rsidTr="7A344DC2" w14:paraId="426CE79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0A3B4581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Assumptions:</w:t>
            </w:r>
          </w:p>
          <w:p w:rsidR="1B3ACE11" w:rsidP="1B3ACE11" w:rsidRDefault="1B3ACE11" w14:paraId="1AFA58D6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45150CB5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All team members </w:t>
            </w:r>
            <w:r w:rsidRPr="1B3ACE11" w:rsidR="1B3ACE11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1B3ACE11" w:rsidP="1B3ACE11" w:rsidRDefault="1B3ACE11" w14:paraId="741B11E2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1B3ACE11" w:rsidP="1B3ACE11" w:rsidRDefault="1B3ACE11" w14:paraId="390DE3F5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D49CE50" w:rsidTr="7A344DC2" w14:paraId="1D5C937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7873F469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Risks:</w:t>
            </w:r>
          </w:p>
          <w:p w:rsidR="1B3ACE11" w:rsidP="1B3ACE11" w:rsidRDefault="1B3ACE11" w14:paraId="2B4DFD44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39FE9BBB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1B3ACE11" w:rsidP="1B3ACE11" w:rsidRDefault="1B3ACE11" w14:paraId="1213AAB1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1B3ACE11" w:rsidP="1B3ACE11" w:rsidRDefault="1B3ACE11" w14:paraId="0118EA0F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2F867082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3C2D48F8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 Mitigation:</w:t>
            </w:r>
          </w:p>
          <w:p w:rsidR="1B3ACE11" w:rsidP="1B3ACE11" w:rsidRDefault="1B3ACE11" w14:paraId="5B444C2F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6B73133C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1B3ACE11" w:rsidP="1B3ACE11" w:rsidRDefault="1B3ACE11" w14:paraId="2D728970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1B3ACE11" w:rsidP="1B3ACE11" w:rsidRDefault="1B3ACE11" w14:paraId="0F823C61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24BA7FC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5D2B8CF4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</w:rPr>
              <w:t xml:space="preserve">Budget: </w:t>
            </w:r>
            <w:r w:rsidRPr="1B3ACE11" w:rsidR="1B3ACE11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015E63EC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2101785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85517C4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Reference Docs:</w:t>
            </w:r>
          </w:p>
          <w:p w:rsidR="1B3ACE11" w:rsidP="1B3ACE11" w:rsidRDefault="1B3ACE11" w14:paraId="1B38B3A8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16B01E0F" w14:textId="0A27AEBD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  <w:hyperlink r:id="R00dea7f46ec34be3">
              <w:r w:rsidRPr="1B3ACE11" w:rsidR="1B3ACE11">
                <w:rPr>
                  <w:rStyle w:val="Hyperlink"/>
                  <w:rFonts w:ascii="SimSun" w:hAnsi="SimSun" w:eastAsia="SimSun" w:cs="SimSun"/>
                  <w:noProof w:val="0"/>
                  <w:sz w:val="24"/>
                  <w:szCs w:val="24"/>
                  <w:lang w:val="en-US"/>
                </w:rPr>
                <w:t>(HighTable) Change Management Plan.docx</w:t>
              </w:r>
            </w:hyperlink>
          </w:p>
        </w:tc>
      </w:tr>
      <w:tr w:rsidR="7D49CE50" w:rsidTr="7A344DC2" w14:paraId="51DCBCF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7D49CE50" w:rsidRDefault="7D49CE50" w14:paraId="151C7BE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D49CE50" w:rsidP="7D49CE50" w:rsidRDefault="7D49CE50" w14:paraId="1964738F">
            <w:pPr>
              <w:rPr>
                <w:rFonts w:ascii="SimSun"/>
                <w:sz w:val="24"/>
                <w:szCs w:val="24"/>
              </w:rPr>
            </w:pPr>
          </w:p>
        </w:tc>
      </w:tr>
      <w:tr w:rsidR="7D49CE50" w:rsidTr="7A344DC2" w14:paraId="0D73A72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D49CE50" w:rsidP="7D49CE50" w:rsidRDefault="7D49CE50" w14:paraId="3CA6CB7C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D49CE50" w:rsidP="7D49CE50" w:rsidRDefault="7D49CE50" w14:paraId="4FFB5195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D49CE50" w:rsidP="7D49CE50" w:rsidRDefault="7D49CE50" w14:paraId="0370046A" w14:textId="430602D7">
      <w:pPr>
        <w:pStyle w:val="Normal"/>
      </w:pPr>
    </w:p>
    <w:p w:rsidR="567A0376" w:rsidP="567A0376" w:rsidRDefault="567A0376" w14:paraId="165DE0F2" w14:textId="3FE1B80D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567A0376" w:rsidTr="7A344DC2" w14:paraId="2C311DC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567A0376" w:rsidRDefault="567A0376" w14:paraId="310CF8CA">
            <w:r w:rsidRPr="567A0376" w:rsidR="567A0376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567A0376" w:rsidP="567A0376" w:rsidRDefault="567A0376" w14:paraId="5A26393D" w14:textId="5CD90AA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B3ACE11" w:rsidR="6D00F52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</w:t>
            </w:r>
            <w:r w:rsidRPr="1B3ACE11" w:rsidR="2848B5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2.10</w:t>
            </w:r>
          </w:p>
        </w:tc>
      </w:tr>
      <w:tr w:rsidR="567A0376" w:rsidTr="7A344DC2" w14:paraId="09A0A61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567A0376" w:rsidRDefault="567A0376" w14:paraId="13D1AC9B">
            <w:r w:rsidRPr="567A0376" w:rsidR="567A0376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5808F80D" w:rsidP="1B3ACE11" w:rsidRDefault="5808F80D" w14:paraId="06FD4503" w14:textId="676501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7FBAC2BE">
              <w:rPr>
                <w:rStyle w:val="fontstyle21"/>
                <w:lang w:bidi="ar"/>
              </w:rPr>
              <w:t>Implementation Plan</w:t>
            </w:r>
          </w:p>
        </w:tc>
      </w:tr>
      <w:tr w:rsidR="567A0376" w:rsidTr="7A344DC2" w14:paraId="07F41112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2A0F36E3">
            <w:r w:rsidRPr="1B3ACE11" w:rsidR="1B3ACE11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3B41B88E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>HighTable</w:t>
            </w:r>
          </w:p>
        </w:tc>
      </w:tr>
      <w:tr w:rsidR="567A0376" w:rsidTr="7A344DC2" w14:paraId="19C84C62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6DC5B3DE">
            <w:r w:rsidRPr="1B3ACE11" w:rsidR="1B3ACE11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71423FA5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>Chubby Gourmet</w:t>
            </w:r>
          </w:p>
        </w:tc>
      </w:tr>
      <w:tr w:rsidR="567A0376" w:rsidTr="7A344DC2" w14:paraId="6878AE2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17ECCFF9">
            <w:r w:rsidRPr="1B3ACE11" w:rsidR="1B3ACE11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7A344DC2" w:rsidRDefault="1B3ACE11" w14:paraId="78E6A411" w14:textId="1A200E6A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7E937A9E">
              <w:rPr>
                <w:rStyle w:val="fontstyle21"/>
                <w:lang w:bidi="ar"/>
              </w:rPr>
              <w:t>Gianna Bernice Artajos, Product Owner, Quality Assurance Tester</w:t>
            </w:r>
          </w:p>
          <w:p w:rsidR="1B3ACE11" w:rsidP="7A344DC2" w:rsidRDefault="1B3ACE11" w14:paraId="79CEA7AB" w14:textId="065F4F16">
            <w:pPr>
              <w:pStyle w:val="Normal"/>
              <w:spacing w:line="259" w:lineRule="auto"/>
            </w:pPr>
            <w:r w:rsidRPr="7A344DC2" w:rsidR="7E937A9E">
              <w:rPr>
                <w:rStyle w:val="fontstyle21"/>
                <w:lang w:bidi="ar"/>
              </w:rPr>
              <w:t>Marcus Philip Flores, Scrum Master, Document Specialist</w:t>
            </w:r>
          </w:p>
        </w:tc>
      </w:tr>
      <w:tr w:rsidR="567A0376" w:rsidTr="7A344DC2" w14:paraId="4DD776F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E97255A" w14:textId="2D4F9EE5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0FA40789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 xml:space="preserve">This </w:t>
            </w:r>
            <w:r w:rsidRPr="1B3ACE11" w:rsidR="1B3ACE11">
              <w:rPr>
                <w:rStyle w:val="fontstyle21"/>
                <w:lang w:bidi="ar"/>
              </w:rPr>
              <w:t>portion</w:t>
            </w:r>
            <w:r w:rsidRPr="1B3ACE11" w:rsidR="1B3ACE11">
              <w:rPr>
                <w:rStyle w:val="fontstyle21"/>
                <w:lang w:bidi="ar"/>
              </w:rPr>
              <w:t xml:space="preserve"> includes the following tasks:</w:t>
            </w:r>
          </w:p>
          <w:p w:rsidR="1B3ACE11" w:rsidP="1B3ACE11" w:rsidRDefault="1B3ACE11" w14:paraId="7E211A85" w14:textId="58E4B791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Identifying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the </w:t>
            </w:r>
            <w:r w:rsidRPr="1B3ACE11" w:rsidR="33DE0C4C">
              <w:rPr>
                <w:rStyle w:val="fontstyle21"/>
                <w:rFonts w:ascii="Calibri" w:hAnsi="Calibri" w:eastAsia="宋体" w:cs="Arial"/>
                <w:lang w:bidi="ar"/>
              </w:rPr>
              <w:t>deployment plan, near the end of the project’s lifespan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.</w:t>
            </w:r>
          </w:p>
          <w:p w:rsidR="1B3ACE11" w:rsidP="1B3ACE11" w:rsidRDefault="1B3ACE11" w14:paraId="219F6844" w14:textId="480CB1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</w:t>
            </w:r>
            <w:r w:rsidRPr="1B3ACE11" w:rsidR="55E19900">
              <w:rPr>
                <w:rStyle w:val="fontstyle21"/>
                <w:rFonts w:ascii="Calibri" w:hAnsi="Calibri" w:eastAsia="宋体" w:cs="Arial"/>
                <w:lang w:bidi="ar"/>
              </w:rPr>
              <w:t>the post development phase of the project.</w:t>
            </w:r>
          </w:p>
        </w:tc>
      </w:tr>
      <w:tr w:rsidR="567A0376" w:rsidTr="7A344DC2" w14:paraId="281B2CF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3D730C8C" w14:textId="4932AB23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666AA369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When </w:t>
            </w:r>
            <w:r w:rsidRPr="1B3ACE11" w:rsidR="1B3ACE11">
              <w:rPr>
                <w:rStyle w:val="fontstyle21"/>
                <w:lang w:bidi="ar"/>
              </w:rPr>
              <w:t>HighTable</w:t>
            </w:r>
            <w:r w:rsidRPr="1B3ACE11" w:rsidR="1B3ACE11">
              <w:rPr>
                <w:rStyle w:val="fontstyle21"/>
                <w:lang w:bidi="ar"/>
              </w:rPr>
              <w:t xml:space="preserve"> has </w:t>
            </w:r>
            <w:r w:rsidRPr="1B3ACE11" w:rsidR="1B3ACE11">
              <w:rPr>
                <w:rStyle w:val="fontstyle21"/>
                <w:lang w:bidi="ar"/>
              </w:rPr>
              <w:t>accomplished</w:t>
            </w:r>
            <w:r w:rsidRPr="1B3ACE11" w:rsidR="1B3ACE11">
              <w:rPr>
                <w:rStyle w:val="fontstyle21"/>
                <w:lang w:bidi="ar"/>
              </w:rPr>
              <w:t xml:space="preserve"> the </w:t>
            </w:r>
            <w:r w:rsidRPr="1B3ACE11" w:rsidR="1B3ACE11">
              <w:rPr>
                <w:rStyle w:val="fontstyle21"/>
                <w:lang w:bidi="ar"/>
              </w:rPr>
              <w:t xml:space="preserve">work package </w:t>
            </w:r>
            <w:r w:rsidRPr="1B3ACE11" w:rsidR="1B3ACE11">
              <w:rPr>
                <w:rStyle w:val="fontstyle21"/>
                <w:lang w:bidi="ar"/>
              </w:rPr>
              <w:t>with no revisio</w:t>
            </w:r>
            <w:r w:rsidRPr="1B3ACE11" w:rsidR="1B3ACE11">
              <w:rPr>
                <w:rStyle w:val="fontstyle21"/>
                <w:lang w:bidi="ar"/>
              </w:rPr>
              <w:t>ns nee</w:t>
            </w:r>
            <w:r w:rsidRPr="1B3ACE11" w:rsidR="1B3ACE11">
              <w:rPr>
                <w:rStyle w:val="fontstyle21"/>
                <w:lang w:bidi="ar"/>
              </w:rPr>
              <w:t>ded.</w:t>
            </w:r>
          </w:p>
        </w:tc>
      </w:tr>
      <w:tr w:rsidR="567A0376" w:rsidTr="7A344DC2" w14:paraId="4EDDFC2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1D41B1EF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Assumptions:</w:t>
            </w:r>
          </w:p>
          <w:p w:rsidR="1B3ACE11" w:rsidP="1B3ACE11" w:rsidRDefault="1B3ACE11" w14:paraId="6F067FF0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188FAE76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All team members </w:t>
            </w:r>
            <w:r w:rsidRPr="1B3ACE11" w:rsidR="1B3ACE11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1B3ACE11" w:rsidP="1B3ACE11" w:rsidRDefault="1B3ACE11" w14:paraId="65FE7A25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1B3ACE11" w:rsidP="1B3ACE11" w:rsidRDefault="1B3ACE11" w14:paraId="767A2DE2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567A0376" w:rsidTr="7A344DC2" w14:paraId="5EA2D22F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B712891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Risks:</w:t>
            </w:r>
          </w:p>
          <w:p w:rsidR="1B3ACE11" w:rsidP="1B3ACE11" w:rsidRDefault="1B3ACE11" w14:paraId="32C97B04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2837B4B4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1B3ACE11" w:rsidP="1B3ACE11" w:rsidRDefault="1B3ACE11" w14:paraId="6C251E3B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1B3ACE11" w:rsidP="1B3ACE11" w:rsidRDefault="1B3ACE11" w14:paraId="7016610B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567A0376" w:rsidTr="7A344DC2" w14:paraId="3F12815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49D8D91A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 Mitigation:</w:t>
            </w:r>
          </w:p>
          <w:p w:rsidR="1B3ACE11" w:rsidP="1B3ACE11" w:rsidRDefault="1B3ACE11" w14:paraId="47B242D2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4C39A7FE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1B3ACE11" w:rsidP="1B3ACE11" w:rsidRDefault="1B3ACE11" w14:paraId="01E4E718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1B3ACE11" w:rsidP="1B3ACE11" w:rsidRDefault="1B3ACE11" w14:paraId="2E0C3D8C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567A0376" w:rsidTr="7A344DC2" w14:paraId="52203BA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10B6DB27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</w:rPr>
              <w:t xml:space="preserve">Budget: </w:t>
            </w:r>
            <w:r w:rsidRPr="1B3ACE11" w:rsidR="1B3ACE11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2D8C608A">
            <w:pPr>
              <w:rPr>
                <w:rFonts w:ascii="SimSun"/>
                <w:sz w:val="24"/>
                <w:szCs w:val="24"/>
              </w:rPr>
            </w:pPr>
          </w:p>
        </w:tc>
      </w:tr>
      <w:tr w:rsidR="567A0376" w:rsidTr="7A344DC2" w14:paraId="2DD73CA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7D97BD77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Reference Docs:</w:t>
            </w:r>
          </w:p>
          <w:p w:rsidR="1B3ACE11" w:rsidP="1B3ACE11" w:rsidRDefault="1B3ACE11" w14:paraId="4481324D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C678F43" w:rsidP="1B3ACE11" w:rsidRDefault="7C678F43" w14:paraId="165BADE8" w14:textId="5F7E65F3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  <w:hyperlink r:id="Rea5d4649055c4e4d">
              <w:r w:rsidRPr="1B3ACE11" w:rsidR="7C678F43">
                <w:rPr>
                  <w:rStyle w:val="Hyperlink"/>
                  <w:rFonts w:ascii="SimSun" w:hAnsi="SimSun" w:eastAsia="SimSun" w:cs="SimSun"/>
                  <w:noProof w:val="0"/>
                  <w:sz w:val="24"/>
                  <w:szCs w:val="24"/>
                  <w:lang w:val="en-US"/>
                </w:rPr>
                <w:t>High Table_Implementation Plan.docx</w:t>
              </w:r>
            </w:hyperlink>
          </w:p>
        </w:tc>
      </w:tr>
      <w:tr w:rsidR="567A0376" w:rsidTr="7A344DC2" w14:paraId="230127FF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567A0376" w:rsidP="567A0376" w:rsidRDefault="567A0376" w14:paraId="40267B83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567A0376" w:rsidP="567A0376" w:rsidRDefault="567A0376" w14:paraId="5E1B3251">
            <w:pPr>
              <w:rPr>
                <w:rFonts w:ascii="SimSun"/>
                <w:sz w:val="24"/>
                <w:szCs w:val="24"/>
              </w:rPr>
            </w:pPr>
          </w:p>
        </w:tc>
      </w:tr>
      <w:tr w:rsidR="567A0376" w:rsidTr="7A344DC2" w14:paraId="2DE9272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567A0376" w:rsidP="567A0376" w:rsidRDefault="567A0376" w14:paraId="11D2A8E8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567A0376" w:rsidP="567A0376" w:rsidRDefault="567A0376" w14:paraId="4CE76954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567A0376" w:rsidP="567A0376" w:rsidRDefault="567A0376" w14:paraId="69563C69" w14:textId="50F0A9D7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1B3ACE11" w:rsidTr="7A344DC2" w14:paraId="65A633B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39FE6874">
            <w:r w:rsidRPr="1B3ACE11" w:rsidR="1B3ACE11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9B770EB" w14:textId="2BEEA9B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E61DC97" w:rsidR="1B3ACE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1.2.1</w:t>
            </w:r>
            <w:r w:rsidRPr="7E61DC97" w:rsidR="0DA4756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1B3ACE11" w:rsidTr="7A344DC2" w14:paraId="7806772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60FEDACF">
            <w:r w:rsidRPr="1B3ACE11" w:rsidR="1B3ACE11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5BBA01DC" w:rsidP="1B3ACE11" w:rsidRDefault="5BBA01DC" w14:paraId="2FF83A5D" w14:textId="664214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5BBA01DC">
              <w:rPr>
                <w:rStyle w:val="fontstyle21"/>
                <w:lang w:bidi="ar"/>
              </w:rPr>
              <w:t>Design System Architecture</w:t>
            </w:r>
          </w:p>
        </w:tc>
      </w:tr>
      <w:tr w:rsidR="1B3ACE11" w:rsidTr="7A344DC2" w14:paraId="1EB215E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675F9E77">
            <w:r w:rsidRPr="1B3ACE11" w:rsidR="1B3ACE11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706EAD03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>HighTable</w:t>
            </w:r>
          </w:p>
        </w:tc>
      </w:tr>
      <w:tr w:rsidR="1B3ACE11" w:rsidTr="7A344DC2" w14:paraId="39187ED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27D3F701">
            <w:r w:rsidRPr="1B3ACE11" w:rsidR="1B3ACE11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AAC83EE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>Chubby Gourmet</w:t>
            </w:r>
          </w:p>
        </w:tc>
      </w:tr>
      <w:tr w:rsidR="1B3ACE11" w:rsidTr="7A344DC2" w14:paraId="20F6459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RDefault="1B3ACE11" w14:paraId="46AF4792">
            <w:r w:rsidRPr="1B3ACE11" w:rsidR="1B3ACE11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7A344DC2" w:rsidRDefault="1B3ACE11" w14:paraId="14F36803" w14:textId="6D0B0768">
            <w:pPr>
              <w:pStyle w:val="Normal"/>
              <w:spacing w:line="259" w:lineRule="auto"/>
            </w:pPr>
            <w:r w:rsidRPr="7A344DC2" w:rsidR="2F40AE2C">
              <w:rPr>
                <w:rStyle w:val="fontstyle21"/>
                <w:lang w:bidi="ar"/>
              </w:rPr>
              <w:t>Gianna Bernice Artajos, Product Owner, Quality Assurance Tester</w:t>
            </w:r>
          </w:p>
          <w:p w:rsidR="1B3ACE11" w:rsidP="7A344DC2" w:rsidRDefault="1B3ACE11" w14:paraId="5ADA6CBF" w14:textId="524DEF86">
            <w:pPr>
              <w:pStyle w:val="Normal"/>
              <w:spacing w:line="259" w:lineRule="auto"/>
            </w:pPr>
            <w:r w:rsidRPr="7A344DC2" w:rsidR="2F40AE2C">
              <w:rPr>
                <w:rStyle w:val="fontstyle21"/>
                <w:lang w:bidi="ar"/>
              </w:rPr>
              <w:t>Marcus Philip Flores, Scrum Master, Document Specialist</w:t>
            </w:r>
          </w:p>
          <w:p w:rsidR="1B3ACE11" w:rsidP="7A344DC2" w:rsidRDefault="1B3ACE11" w14:paraId="40886E2E" w14:textId="07D7BF4F">
            <w:pPr>
              <w:pStyle w:val="Normal"/>
              <w:spacing w:line="259" w:lineRule="auto"/>
            </w:pPr>
            <w:r w:rsidRPr="7A344DC2" w:rsidR="2F40AE2C">
              <w:rPr>
                <w:rStyle w:val="fontstyle21"/>
                <w:lang w:bidi="ar"/>
              </w:rPr>
              <w:t xml:space="preserve">John Rysal Rosel, Back-end Developer </w:t>
            </w:r>
          </w:p>
          <w:p w:rsidR="1B3ACE11" w:rsidP="7A344DC2" w:rsidRDefault="1B3ACE11" w14:paraId="0EDA065A" w14:textId="02673632">
            <w:pPr>
              <w:pStyle w:val="Normal"/>
              <w:spacing w:line="259" w:lineRule="auto"/>
            </w:pPr>
            <w:r w:rsidRPr="7A344DC2" w:rsidR="2F40AE2C">
              <w:rPr>
                <w:rStyle w:val="fontstyle21"/>
                <w:lang w:bidi="ar"/>
              </w:rPr>
              <w:t xml:space="preserve"> </w:t>
            </w:r>
            <w:r w:rsidRPr="7A344DC2" w:rsidR="2F40AE2C">
              <w:rPr>
                <w:rStyle w:val="fontstyle21"/>
                <w:lang w:bidi="ar"/>
              </w:rPr>
              <w:t>Lester Dave Salazar, Product Designer, Front-end Developer</w:t>
            </w:r>
          </w:p>
        </w:tc>
      </w:tr>
      <w:tr w:rsidR="1B3ACE11" w:rsidTr="7A344DC2" w14:paraId="40D0F84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1512EEF4" w14:textId="2D4F9EE5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3BCC5D7E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3ACE11" w:rsidR="1B3ACE11">
              <w:rPr>
                <w:rStyle w:val="fontstyle21"/>
                <w:lang w:bidi="ar"/>
              </w:rPr>
              <w:t xml:space="preserve">This </w:t>
            </w:r>
            <w:r w:rsidRPr="1B3ACE11" w:rsidR="1B3ACE11">
              <w:rPr>
                <w:rStyle w:val="fontstyle21"/>
                <w:lang w:bidi="ar"/>
              </w:rPr>
              <w:t>portion</w:t>
            </w:r>
            <w:r w:rsidRPr="1B3ACE11" w:rsidR="1B3ACE11">
              <w:rPr>
                <w:rStyle w:val="fontstyle21"/>
                <w:lang w:bidi="ar"/>
              </w:rPr>
              <w:t xml:space="preserve"> includes the following tasks:</w:t>
            </w:r>
          </w:p>
          <w:p w:rsidR="01803984" w:rsidP="1B3ACE11" w:rsidRDefault="01803984" w14:paraId="037441D8" w14:textId="5C8F577C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01803984">
              <w:rPr>
                <w:rStyle w:val="fontstyle21"/>
                <w:rFonts w:ascii="Calibri" w:hAnsi="Calibri" w:eastAsia="宋体" w:cs="Arial"/>
                <w:lang w:bidi="ar"/>
              </w:rPr>
              <w:t xml:space="preserve">Drafting/developing the </w:t>
            </w:r>
            <w:r w:rsidRPr="7E61DC97" w:rsidR="4EAE3535">
              <w:rPr>
                <w:rStyle w:val="fontstyle21"/>
                <w:rFonts w:ascii="Calibri" w:hAnsi="Calibri" w:eastAsia="宋体" w:cs="Arial"/>
                <w:lang w:bidi="ar"/>
              </w:rPr>
              <w:t xml:space="preserve">structure for data flow </w:t>
            </w:r>
            <w:r w:rsidRPr="7E61DC97" w:rsidR="01803984">
              <w:rPr>
                <w:rStyle w:val="fontstyle21"/>
                <w:rFonts w:ascii="Calibri" w:hAnsi="Calibri" w:eastAsia="宋体" w:cs="Arial"/>
                <w:lang w:bidi="ar"/>
              </w:rPr>
              <w:t>for the proposed system.</w:t>
            </w:r>
          </w:p>
          <w:p w:rsidR="1B3ACE11" w:rsidP="1B3ACE11" w:rsidRDefault="1B3ACE11" w14:paraId="362AA047" w14:textId="5EF3AA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7E61DC97" w:rsidR="1B3ACE11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7E61DC97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</w:t>
            </w:r>
            <w:r w:rsidRPr="7E61DC97" w:rsidR="4188B8A8">
              <w:rPr>
                <w:rStyle w:val="fontstyle21"/>
                <w:rFonts w:ascii="Calibri" w:hAnsi="Calibri" w:eastAsia="宋体" w:cs="Arial"/>
                <w:lang w:bidi="ar"/>
              </w:rPr>
              <w:t>the flow of the data throughout the proposed system.</w:t>
            </w:r>
          </w:p>
        </w:tc>
      </w:tr>
      <w:tr w:rsidR="1B3ACE11" w:rsidTr="7A344DC2" w14:paraId="1398AF7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55A6FC9F" w14:textId="4932AB23">
            <w:pPr>
              <w:rPr>
                <w:rStyle w:val="fontstyle2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57F63A94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When </w:t>
            </w:r>
            <w:r w:rsidRPr="1B3ACE11" w:rsidR="1B3ACE11">
              <w:rPr>
                <w:rStyle w:val="fontstyle21"/>
                <w:lang w:bidi="ar"/>
              </w:rPr>
              <w:t>HighTable</w:t>
            </w:r>
            <w:r w:rsidRPr="1B3ACE11" w:rsidR="1B3ACE11">
              <w:rPr>
                <w:rStyle w:val="fontstyle21"/>
                <w:lang w:bidi="ar"/>
              </w:rPr>
              <w:t xml:space="preserve"> has </w:t>
            </w:r>
            <w:r w:rsidRPr="1B3ACE11" w:rsidR="1B3ACE11">
              <w:rPr>
                <w:rStyle w:val="fontstyle21"/>
                <w:lang w:bidi="ar"/>
              </w:rPr>
              <w:t>accomplished</w:t>
            </w:r>
            <w:r w:rsidRPr="1B3ACE11" w:rsidR="1B3ACE11">
              <w:rPr>
                <w:rStyle w:val="fontstyle21"/>
                <w:lang w:bidi="ar"/>
              </w:rPr>
              <w:t xml:space="preserve"> the </w:t>
            </w:r>
            <w:r w:rsidRPr="1B3ACE11" w:rsidR="1B3ACE11">
              <w:rPr>
                <w:rStyle w:val="fontstyle21"/>
                <w:lang w:bidi="ar"/>
              </w:rPr>
              <w:t xml:space="preserve">work package </w:t>
            </w:r>
            <w:r w:rsidRPr="1B3ACE11" w:rsidR="1B3ACE11">
              <w:rPr>
                <w:rStyle w:val="fontstyle21"/>
                <w:lang w:bidi="ar"/>
              </w:rPr>
              <w:t>with no revisio</w:t>
            </w:r>
            <w:r w:rsidRPr="1B3ACE11" w:rsidR="1B3ACE11">
              <w:rPr>
                <w:rStyle w:val="fontstyle21"/>
                <w:lang w:bidi="ar"/>
              </w:rPr>
              <w:t>ns nee</w:t>
            </w:r>
            <w:r w:rsidRPr="1B3ACE11" w:rsidR="1B3ACE11">
              <w:rPr>
                <w:rStyle w:val="fontstyle21"/>
                <w:lang w:bidi="ar"/>
              </w:rPr>
              <w:t>ded.</w:t>
            </w:r>
          </w:p>
        </w:tc>
      </w:tr>
      <w:tr w:rsidR="1B3ACE11" w:rsidTr="7A344DC2" w14:paraId="2E2B271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32DBBD92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Assumptions:</w:t>
            </w:r>
          </w:p>
          <w:p w:rsidR="1B3ACE11" w:rsidP="1B3ACE11" w:rsidRDefault="1B3ACE11" w14:paraId="3AA96B94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38261215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1B3ACE11" w:rsidR="1B3ACE11">
              <w:rPr>
                <w:rStyle w:val="fontstyle21"/>
                <w:lang w:bidi="ar"/>
              </w:rPr>
              <w:t xml:space="preserve">All team members </w:t>
            </w:r>
            <w:r w:rsidRPr="1B3ACE11" w:rsidR="1B3ACE11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1B3ACE11" w:rsidP="1B3ACE11" w:rsidRDefault="1B3ACE11" w14:paraId="1F45ACAB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1B3ACE11" w:rsidP="1B3ACE11" w:rsidRDefault="1B3ACE11" w14:paraId="533664A3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1B3ACE11" w:rsidTr="7A344DC2" w14:paraId="0A75A67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2FEDF099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Risks:</w:t>
            </w:r>
          </w:p>
          <w:p w:rsidR="1B3ACE11" w:rsidP="1B3ACE11" w:rsidRDefault="1B3ACE11" w14:paraId="31E1A331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29BD82FC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1B3ACE11" w:rsidP="1B3ACE11" w:rsidRDefault="1B3ACE11" w14:paraId="7F92B2D1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1B3ACE11" w:rsidP="1B3ACE11" w:rsidRDefault="1B3ACE11" w14:paraId="604C4FBD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1B3ACE11" w:rsidTr="7A344DC2" w14:paraId="0B4B11F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1B592F07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Risk Mitigation:</w:t>
            </w:r>
          </w:p>
          <w:p w:rsidR="1B3ACE11" w:rsidP="1B3ACE11" w:rsidRDefault="1B3ACE11" w14:paraId="06E43024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5E3A2A0F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1B3ACE11" w:rsidP="1B3ACE11" w:rsidRDefault="1B3ACE11" w14:paraId="62543870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1B3ACE11" w:rsidR="1B3ACE11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1B3ACE11" w:rsidP="1B3ACE11" w:rsidRDefault="1B3ACE11" w14:paraId="379AE430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1B3ACE11" w:rsidTr="7A344DC2" w14:paraId="6E91EBD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20D0B640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</w:rPr>
              <w:t xml:space="preserve">Budget: </w:t>
            </w:r>
            <w:r w:rsidRPr="1B3ACE11" w:rsidR="1B3ACE11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6FFE3BE9">
            <w:pPr>
              <w:rPr>
                <w:rFonts w:ascii="SimSun"/>
                <w:sz w:val="24"/>
                <w:szCs w:val="24"/>
              </w:rPr>
            </w:pPr>
          </w:p>
        </w:tc>
      </w:tr>
      <w:tr w:rsidR="1B3ACE11" w:rsidTr="7A344DC2" w14:paraId="676401D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02384C9C">
            <w:pPr>
              <w:rPr>
                <w:rStyle w:val="fontstyle31"/>
                <w:lang w:bidi="ar"/>
              </w:rPr>
            </w:pPr>
            <w:r w:rsidRPr="1B3ACE11" w:rsidR="1B3ACE11">
              <w:rPr>
                <w:rStyle w:val="fontstyle31"/>
                <w:lang w:bidi="ar"/>
              </w:rPr>
              <w:t>Reference Docs:</w:t>
            </w:r>
          </w:p>
          <w:p w:rsidR="1B3ACE11" w:rsidP="1B3ACE11" w:rsidRDefault="1B3ACE11" w14:paraId="13610B32">
            <w:pPr>
              <w:rPr>
                <w:rStyle w:val="fontstyle31"/>
                <w:b w:val="0"/>
                <w:bCs w:val="0"/>
                <w:lang w:bidi="ar"/>
              </w:rPr>
            </w:pPr>
            <w:r w:rsidRPr="1B3ACE11" w:rsidR="1B3ACE11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71992135" w14:textId="5D9444C6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</w:p>
        </w:tc>
      </w:tr>
      <w:tr w:rsidR="1B3ACE11" w:rsidTr="7A344DC2" w14:paraId="20E736DD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7A9D2DE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7C1C58E2">
            <w:pPr>
              <w:rPr>
                <w:rFonts w:ascii="SimSun"/>
                <w:sz w:val="24"/>
                <w:szCs w:val="24"/>
              </w:rPr>
            </w:pPr>
          </w:p>
        </w:tc>
      </w:tr>
      <w:tr w:rsidR="1B3ACE11" w:rsidTr="7A344DC2" w14:paraId="0837587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1B3ACE11" w:rsidP="1B3ACE11" w:rsidRDefault="1B3ACE11" w14:paraId="680962EA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1B3ACE11" w:rsidP="1B3ACE11" w:rsidRDefault="1B3ACE11" w14:paraId="4483D8D9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1B3ACE11" w:rsidP="1B3ACE11" w:rsidRDefault="1B3ACE11" w14:paraId="03BB0772" w14:textId="5C91FE92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E61DC97" w:rsidTr="7A344DC2" w14:paraId="151D7CA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RDefault="7E61DC97" w14:paraId="603A1CE4">
            <w:r w:rsidRPr="7E61DC97" w:rsidR="7E61DC97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569BB956" w14:textId="224577B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E61DC97" w:rsidR="7E61DC9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1.2.1</w:t>
            </w:r>
            <w:r w:rsidRPr="7E61DC97" w:rsidR="16F4188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</w:tr>
      <w:tr w:rsidR="7E61DC97" w:rsidTr="7A344DC2" w14:paraId="21910F6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RDefault="7E61DC97" w14:paraId="59559036">
            <w:r w:rsidRPr="7E61DC97" w:rsidR="7E61DC97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6786F86B" w:rsidP="7E61DC97" w:rsidRDefault="6786F86B" w14:paraId="51B52CB9" w14:textId="658F7C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E61DC97" w:rsidR="6786F86B">
              <w:rPr>
                <w:rStyle w:val="fontstyle21"/>
                <w:lang w:bidi="ar"/>
              </w:rPr>
              <w:t>Create Wireframes and UI Design</w:t>
            </w:r>
          </w:p>
        </w:tc>
      </w:tr>
      <w:tr w:rsidR="7E61DC97" w:rsidTr="7A344DC2" w14:paraId="19AADBC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RDefault="7E61DC97" w14:paraId="504FA237">
            <w:r w:rsidRPr="7E61DC97" w:rsidR="7E61DC97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2EF2889C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E61DC97" w:rsidR="7E61DC97">
              <w:rPr>
                <w:rStyle w:val="fontstyle21"/>
                <w:lang w:bidi="ar"/>
              </w:rPr>
              <w:t>HighTable</w:t>
            </w:r>
          </w:p>
        </w:tc>
      </w:tr>
      <w:tr w:rsidR="7E61DC97" w:rsidTr="7A344DC2" w14:paraId="426BF79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RDefault="7E61DC97" w14:paraId="235B12EF">
            <w:r w:rsidRPr="7E61DC97" w:rsidR="7E61DC97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54DDEACB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E61DC97" w:rsidR="7E61DC97">
              <w:rPr>
                <w:rStyle w:val="fontstyle21"/>
                <w:lang w:bidi="ar"/>
              </w:rPr>
              <w:t>Chubby Gourmet</w:t>
            </w:r>
          </w:p>
        </w:tc>
      </w:tr>
      <w:tr w:rsidR="7E61DC97" w:rsidTr="7A344DC2" w14:paraId="3D3D16D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RDefault="7E61DC97" w14:paraId="77857D0B">
            <w:r w:rsidRPr="7E61DC97" w:rsidR="7E61DC97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A344DC2" w:rsidRDefault="7E61DC97" w14:paraId="31DDFBC0" w14:textId="04836082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26247677">
              <w:rPr>
                <w:rStyle w:val="fontstyle21"/>
                <w:lang w:bidi="ar"/>
              </w:rPr>
              <w:t>Lester Dave Salazar, Product Designer, Front-end Developer</w:t>
            </w:r>
          </w:p>
        </w:tc>
      </w:tr>
      <w:tr w:rsidR="7E61DC97" w:rsidTr="7A344DC2" w14:paraId="75D93164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3A2D65AE" w14:textId="2D4F9EE5">
            <w:pPr>
              <w:rPr>
                <w:rStyle w:val="fontstyle21"/>
                <w:lang w:bidi="ar"/>
              </w:rPr>
            </w:pPr>
            <w:r w:rsidRPr="7E61DC97" w:rsidR="7E61DC97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74508851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E61DC97" w:rsidR="7E61DC97">
              <w:rPr>
                <w:rStyle w:val="fontstyle21"/>
                <w:lang w:bidi="ar"/>
              </w:rPr>
              <w:t xml:space="preserve">This </w:t>
            </w:r>
            <w:r w:rsidRPr="7E61DC97" w:rsidR="7E61DC97">
              <w:rPr>
                <w:rStyle w:val="fontstyle21"/>
                <w:lang w:bidi="ar"/>
              </w:rPr>
              <w:t>portion</w:t>
            </w:r>
            <w:r w:rsidRPr="7E61DC97" w:rsidR="7E61DC97">
              <w:rPr>
                <w:rStyle w:val="fontstyle21"/>
                <w:lang w:bidi="ar"/>
              </w:rPr>
              <w:t xml:space="preserve"> includes the following tasks:</w:t>
            </w:r>
          </w:p>
          <w:p w:rsidR="7E61DC97" w:rsidP="7E61DC97" w:rsidRDefault="7E61DC97" w14:paraId="7BE7452D" w14:textId="50BAC683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Drafting/developing </w:t>
            </w:r>
            <w:r w:rsidRPr="7E61DC97" w:rsidR="3B847A97">
              <w:rPr>
                <w:rStyle w:val="fontstyle21"/>
                <w:rFonts w:ascii="Calibri" w:hAnsi="Calibri" w:eastAsia="宋体" w:cs="Arial"/>
                <w:lang w:bidi="ar"/>
              </w:rPr>
              <w:t>the base design and overall look of the proposed system.</w:t>
            </w:r>
          </w:p>
          <w:p w:rsidR="7E61DC97" w:rsidP="7E61DC97" w:rsidRDefault="7E61DC97" w14:paraId="622C2E94" w14:textId="0CE6C5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 on the </w:t>
            </w:r>
            <w:r w:rsidRPr="7E61DC97" w:rsidR="4F7BA8BD">
              <w:rPr>
                <w:rStyle w:val="fontstyle21"/>
                <w:rFonts w:ascii="Calibri" w:hAnsi="Calibri" w:eastAsia="宋体" w:cs="Arial"/>
                <w:lang w:bidi="ar"/>
              </w:rPr>
              <w:t>front end</w:t>
            </w:r>
            <w:r w:rsidRPr="7E61DC97" w:rsidR="4F7BA8BD">
              <w:rPr>
                <w:rStyle w:val="fontstyle21"/>
                <w:rFonts w:ascii="Calibri" w:hAnsi="Calibri" w:eastAsia="宋体" w:cs="Arial"/>
                <w:lang w:bidi="ar"/>
              </w:rPr>
              <w:t xml:space="preserve"> look of the proposed system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.</w:t>
            </w:r>
          </w:p>
        </w:tc>
      </w:tr>
      <w:tr w:rsidR="7E61DC97" w:rsidTr="7A344DC2" w14:paraId="0CFFD19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4A87C8C9" w14:textId="4932AB23">
            <w:pPr>
              <w:rPr>
                <w:rStyle w:val="fontstyle21"/>
                <w:lang w:bidi="ar"/>
              </w:rPr>
            </w:pPr>
            <w:r w:rsidRPr="7E61DC97" w:rsidR="7E61DC97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76227504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E61DC97" w:rsidR="7E61DC97">
              <w:rPr>
                <w:rStyle w:val="fontstyle21"/>
                <w:lang w:bidi="ar"/>
              </w:rPr>
              <w:t xml:space="preserve">When </w:t>
            </w:r>
            <w:r w:rsidRPr="7E61DC97" w:rsidR="7E61DC97">
              <w:rPr>
                <w:rStyle w:val="fontstyle21"/>
                <w:lang w:bidi="ar"/>
              </w:rPr>
              <w:t>HighTable</w:t>
            </w:r>
            <w:r w:rsidRPr="7E61DC97" w:rsidR="7E61DC97">
              <w:rPr>
                <w:rStyle w:val="fontstyle21"/>
                <w:lang w:bidi="ar"/>
              </w:rPr>
              <w:t xml:space="preserve"> has </w:t>
            </w:r>
            <w:r w:rsidRPr="7E61DC97" w:rsidR="7E61DC97">
              <w:rPr>
                <w:rStyle w:val="fontstyle21"/>
                <w:lang w:bidi="ar"/>
              </w:rPr>
              <w:t>accomplished</w:t>
            </w:r>
            <w:r w:rsidRPr="7E61DC97" w:rsidR="7E61DC97">
              <w:rPr>
                <w:rStyle w:val="fontstyle21"/>
                <w:lang w:bidi="ar"/>
              </w:rPr>
              <w:t xml:space="preserve"> the </w:t>
            </w:r>
            <w:r w:rsidRPr="7E61DC97" w:rsidR="7E61DC97">
              <w:rPr>
                <w:rStyle w:val="fontstyle21"/>
                <w:lang w:bidi="ar"/>
              </w:rPr>
              <w:t xml:space="preserve">work package </w:t>
            </w:r>
            <w:r w:rsidRPr="7E61DC97" w:rsidR="7E61DC97">
              <w:rPr>
                <w:rStyle w:val="fontstyle21"/>
                <w:lang w:bidi="ar"/>
              </w:rPr>
              <w:t>with no revisio</w:t>
            </w:r>
            <w:r w:rsidRPr="7E61DC97" w:rsidR="7E61DC97">
              <w:rPr>
                <w:rStyle w:val="fontstyle21"/>
                <w:lang w:bidi="ar"/>
              </w:rPr>
              <w:t>ns nee</w:t>
            </w:r>
            <w:r w:rsidRPr="7E61DC97" w:rsidR="7E61DC97">
              <w:rPr>
                <w:rStyle w:val="fontstyle21"/>
                <w:lang w:bidi="ar"/>
              </w:rPr>
              <w:t>ded.</w:t>
            </w:r>
          </w:p>
        </w:tc>
      </w:tr>
      <w:tr w:rsidR="7E61DC97" w:rsidTr="7A344DC2" w14:paraId="614A2B6F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22C11E66">
            <w:pPr>
              <w:rPr>
                <w:rStyle w:val="fontstyle31"/>
                <w:lang w:bidi="ar"/>
              </w:rPr>
            </w:pPr>
            <w:r w:rsidRPr="7E61DC97" w:rsidR="7E61DC97">
              <w:rPr>
                <w:rStyle w:val="fontstyle31"/>
                <w:lang w:bidi="ar"/>
              </w:rPr>
              <w:t>Assumptions:</w:t>
            </w:r>
          </w:p>
          <w:p w:rsidR="7E61DC97" w:rsidP="7E61DC97" w:rsidRDefault="7E61DC97" w14:paraId="5C2C4A9F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0431AA01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7E61DC97" w:rsidR="7E61DC97">
              <w:rPr>
                <w:rStyle w:val="fontstyle21"/>
                <w:lang w:bidi="ar"/>
              </w:rPr>
              <w:t xml:space="preserve">All team members </w:t>
            </w:r>
            <w:r w:rsidRPr="7E61DC97" w:rsidR="7E61DC97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7E61DC97" w:rsidP="7E61DC97" w:rsidRDefault="7E61DC97" w14:paraId="1E1CF38B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7E61DC97" w:rsidP="7E61DC97" w:rsidRDefault="7E61DC97" w14:paraId="7A237CE9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E61DC97" w:rsidTr="7A344DC2" w14:paraId="46CD1B1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32BE8B53">
            <w:pPr>
              <w:rPr>
                <w:rStyle w:val="fontstyle31"/>
                <w:lang w:bidi="ar"/>
              </w:rPr>
            </w:pPr>
            <w:r w:rsidRPr="7E61DC97" w:rsidR="7E61DC97">
              <w:rPr>
                <w:rStyle w:val="fontstyle31"/>
                <w:lang w:bidi="ar"/>
              </w:rPr>
              <w:t>Risks:</w:t>
            </w:r>
          </w:p>
          <w:p w:rsidR="7E61DC97" w:rsidP="7E61DC97" w:rsidRDefault="7E61DC97" w14:paraId="71340A23">
            <w:pPr>
              <w:rPr>
                <w:rStyle w:val="fontstyle31"/>
                <w:lang w:bidi="ar"/>
              </w:rPr>
            </w:pPr>
            <w:r w:rsidRPr="7E61DC97" w:rsidR="7E61DC97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029425C1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7E61DC97" w:rsidP="7E61DC97" w:rsidRDefault="7E61DC97" w14:paraId="10197CE0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7E61DC97" w:rsidP="7E61DC97" w:rsidRDefault="7E61DC97" w14:paraId="68689EF0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E61DC97" w:rsidTr="7A344DC2" w14:paraId="71D6680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215DCD9F">
            <w:pPr>
              <w:rPr>
                <w:rStyle w:val="fontstyle31"/>
                <w:lang w:bidi="ar"/>
              </w:rPr>
            </w:pPr>
            <w:r w:rsidRPr="7E61DC97" w:rsidR="7E61DC97">
              <w:rPr>
                <w:rStyle w:val="fontstyle31"/>
                <w:lang w:bidi="ar"/>
              </w:rPr>
              <w:t>Risk Mitigation:</w:t>
            </w:r>
          </w:p>
          <w:p w:rsidR="7E61DC97" w:rsidP="7E61DC97" w:rsidRDefault="7E61DC97" w14:paraId="3E5C8283">
            <w:pPr>
              <w:rPr>
                <w:rStyle w:val="fontstyle31"/>
                <w:b w:val="0"/>
                <w:bCs w:val="0"/>
                <w:lang w:bidi="ar"/>
              </w:rPr>
            </w:pPr>
            <w:r w:rsidRPr="7E61DC97" w:rsidR="7E61DC97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3E244004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7E61DC97" w:rsidP="7E61DC97" w:rsidRDefault="7E61DC97" w14:paraId="514FB9A2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7E61DC97" w:rsidP="7E61DC97" w:rsidRDefault="7E61DC97" w14:paraId="50502037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E61DC97" w:rsidTr="7A344DC2" w14:paraId="5354120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647FA437">
            <w:pPr>
              <w:rPr>
                <w:rStyle w:val="fontstyle31"/>
                <w:b w:val="0"/>
                <w:bCs w:val="0"/>
                <w:lang w:bidi="ar"/>
              </w:rPr>
            </w:pPr>
            <w:r w:rsidRPr="7E61DC97" w:rsidR="7E61DC97">
              <w:rPr>
                <w:rStyle w:val="fontstyle31"/>
              </w:rPr>
              <w:t xml:space="preserve">Budget: </w:t>
            </w:r>
            <w:r w:rsidRPr="7E61DC97" w:rsidR="7E61DC97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252192CB">
            <w:pPr>
              <w:rPr>
                <w:rFonts w:ascii="SimSun"/>
                <w:sz w:val="24"/>
                <w:szCs w:val="24"/>
              </w:rPr>
            </w:pPr>
          </w:p>
        </w:tc>
      </w:tr>
      <w:tr w:rsidR="7E61DC97" w:rsidTr="7A344DC2" w14:paraId="13F5B9C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3655F09D">
            <w:pPr>
              <w:rPr>
                <w:rStyle w:val="fontstyle31"/>
                <w:lang w:bidi="ar"/>
              </w:rPr>
            </w:pPr>
            <w:r w:rsidRPr="7E61DC97" w:rsidR="7E61DC97">
              <w:rPr>
                <w:rStyle w:val="fontstyle31"/>
                <w:lang w:bidi="ar"/>
              </w:rPr>
              <w:t>Reference Docs:</w:t>
            </w:r>
          </w:p>
          <w:p w:rsidR="7E61DC97" w:rsidP="7E61DC97" w:rsidRDefault="7E61DC97" w14:paraId="683B4D66">
            <w:pPr>
              <w:rPr>
                <w:rStyle w:val="fontstyle31"/>
                <w:b w:val="0"/>
                <w:bCs w:val="0"/>
                <w:lang w:bidi="ar"/>
              </w:rPr>
            </w:pPr>
            <w:r w:rsidRPr="7E61DC97" w:rsidR="7E61DC97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24B3C02A" w14:textId="5D9444C6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</w:p>
        </w:tc>
      </w:tr>
      <w:tr w:rsidR="7E61DC97" w:rsidTr="7A344DC2" w14:paraId="1A48BC7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09B39AA7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0865AFC2">
            <w:pPr>
              <w:rPr>
                <w:rFonts w:ascii="SimSun"/>
                <w:sz w:val="24"/>
                <w:szCs w:val="24"/>
              </w:rPr>
            </w:pPr>
          </w:p>
        </w:tc>
      </w:tr>
      <w:tr w:rsidR="7E61DC97" w:rsidTr="7A344DC2" w14:paraId="04BCACA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0EB7E739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1116A077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E61DC97" w:rsidP="7E61DC97" w:rsidRDefault="7E61DC97" w14:paraId="6B7F1020" w14:textId="0957CF5D">
      <w:pPr>
        <w:pStyle w:val="Normal"/>
      </w:pPr>
    </w:p>
    <w:p w:rsidR="7E61DC97" w:rsidP="7E61DC97" w:rsidRDefault="7E61DC97" w14:paraId="7259CBA5" w14:textId="65AEA759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E61DC97" w:rsidTr="7A344DC2" w14:paraId="4BC5352D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RDefault="7E61DC97" w14:paraId="2C10AB46">
            <w:r w:rsidRPr="7E61DC97" w:rsidR="7E61DC97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7A20FDE4" w14:textId="35ACB99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E61DC97" w:rsidR="7E61DC9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</w:t>
            </w:r>
            <w:r w:rsidRPr="7E61DC97" w:rsidR="4F1CA0F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  <w:r w:rsidRPr="7E61DC97" w:rsidR="7E61DC9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.1</w:t>
            </w:r>
          </w:p>
        </w:tc>
      </w:tr>
      <w:tr w:rsidR="7E61DC97" w:rsidTr="7A344DC2" w14:paraId="0FCEE62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RDefault="7E61DC97" w14:paraId="721249D1">
            <w:r w:rsidRPr="7E61DC97" w:rsidR="7E61DC97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8433628" w:rsidP="7E61DC97" w:rsidRDefault="48433628" w14:paraId="1E2953E6" w14:textId="44451F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E61DC97" w:rsidR="48433628">
              <w:rPr>
                <w:rStyle w:val="fontstyle21"/>
                <w:lang w:bidi="ar"/>
              </w:rPr>
              <w:t>Set up Development Environment</w:t>
            </w:r>
          </w:p>
        </w:tc>
      </w:tr>
      <w:tr w:rsidR="7E61DC97" w:rsidTr="7A344DC2" w14:paraId="3C35561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RDefault="7E61DC97" w14:paraId="2C3848EE">
            <w:r w:rsidRPr="7E61DC97" w:rsidR="7E61DC97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0494A5E4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E61DC97" w:rsidR="7E61DC97">
              <w:rPr>
                <w:rStyle w:val="fontstyle21"/>
                <w:lang w:bidi="ar"/>
              </w:rPr>
              <w:t>HighTable</w:t>
            </w:r>
          </w:p>
        </w:tc>
      </w:tr>
      <w:tr w:rsidR="7E61DC97" w:rsidTr="7A344DC2" w14:paraId="78A5643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RDefault="7E61DC97" w14:paraId="4FC1C05F">
            <w:r w:rsidRPr="7E61DC97" w:rsidR="7E61DC97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7CA82311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E61DC97" w:rsidR="7E61DC97">
              <w:rPr>
                <w:rStyle w:val="fontstyle21"/>
                <w:lang w:bidi="ar"/>
              </w:rPr>
              <w:t>Chubby Gourmet</w:t>
            </w:r>
          </w:p>
        </w:tc>
      </w:tr>
      <w:tr w:rsidR="7E61DC97" w:rsidTr="7A344DC2" w14:paraId="26EAA1C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RDefault="7E61DC97" w14:paraId="59E212AC">
            <w:r w:rsidRPr="7E61DC97" w:rsidR="7E61DC97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A344DC2" w:rsidRDefault="7E61DC97" w14:paraId="5F49EEEE" w14:textId="7C0A8BD7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32E9DE95">
              <w:rPr>
                <w:rStyle w:val="fontstyle21"/>
                <w:lang w:bidi="ar"/>
              </w:rPr>
              <w:t>Marcus Philip Flores, Scrum Master, Document Specialist</w:t>
            </w:r>
          </w:p>
          <w:p w:rsidR="7E61DC97" w:rsidP="7A344DC2" w:rsidRDefault="7E61DC97" w14:paraId="2E4E092B" w14:textId="098EB99E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25EE4DAB">
              <w:rPr>
                <w:rStyle w:val="fontstyle21"/>
                <w:lang w:bidi="ar"/>
              </w:rPr>
              <w:t>John Rysal Rosel, Back-end Developer</w:t>
            </w:r>
          </w:p>
          <w:p w:rsidR="7E61DC97" w:rsidP="7A344DC2" w:rsidRDefault="7E61DC97" w14:paraId="2D114081" w14:textId="630AE8D1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25EE4DAB">
              <w:rPr>
                <w:rStyle w:val="fontstyle21"/>
                <w:lang w:bidi="ar"/>
              </w:rPr>
              <w:t>Lester Dave Salazar, Product Designer, Front-end Developer</w:t>
            </w:r>
          </w:p>
        </w:tc>
      </w:tr>
      <w:tr w:rsidR="7E61DC97" w:rsidTr="7A344DC2" w14:paraId="2A4C064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1F3515F7" w14:textId="2D4F9EE5">
            <w:pPr>
              <w:rPr>
                <w:rStyle w:val="fontstyle21"/>
                <w:lang w:bidi="ar"/>
              </w:rPr>
            </w:pPr>
            <w:r w:rsidRPr="7E61DC97" w:rsidR="7E61DC97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5357CF7B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E61DC97" w:rsidR="7E61DC97">
              <w:rPr>
                <w:rStyle w:val="fontstyle21"/>
                <w:lang w:bidi="ar"/>
              </w:rPr>
              <w:t xml:space="preserve">This </w:t>
            </w:r>
            <w:r w:rsidRPr="7E61DC97" w:rsidR="7E61DC97">
              <w:rPr>
                <w:rStyle w:val="fontstyle21"/>
                <w:lang w:bidi="ar"/>
              </w:rPr>
              <w:t>portion</w:t>
            </w:r>
            <w:r w:rsidRPr="7E61DC97" w:rsidR="7E61DC97">
              <w:rPr>
                <w:rStyle w:val="fontstyle21"/>
                <w:lang w:bidi="ar"/>
              </w:rPr>
              <w:t xml:space="preserve"> includes the following tasks:</w:t>
            </w:r>
          </w:p>
          <w:p w:rsidR="2C89A8D7" w:rsidP="7E61DC97" w:rsidRDefault="2C89A8D7" w14:paraId="0C875DE3" w14:textId="38E14AC3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2C89A8D7">
              <w:rPr>
                <w:rStyle w:val="fontstyle21"/>
                <w:rFonts w:ascii="Calibri" w:hAnsi="Calibri" w:eastAsia="宋体" w:cs="Arial"/>
                <w:lang w:bidi="ar"/>
              </w:rPr>
              <w:t>Identifying</w:t>
            </w:r>
            <w:r w:rsidRPr="7E61DC97" w:rsidR="2C89A8D7">
              <w:rPr>
                <w:rStyle w:val="fontstyle21"/>
                <w:rFonts w:ascii="Calibri" w:hAnsi="Calibri" w:eastAsia="宋体" w:cs="Arial"/>
                <w:lang w:bidi="ar"/>
              </w:rPr>
              <w:t xml:space="preserve"> the needed software, hardware, and resources to be set up for the development of the project.</w:t>
            </w:r>
          </w:p>
          <w:p w:rsidR="7E61DC97" w:rsidP="7E61DC97" w:rsidRDefault="7E61DC97" w14:paraId="5770B8ED" w14:textId="55E843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 on the</w:t>
            </w:r>
            <w:r w:rsidRPr="7E61DC97" w:rsidR="572D03A3">
              <w:rPr>
                <w:rStyle w:val="fontstyle21"/>
                <w:rFonts w:ascii="Calibri" w:hAnsi="Calibri" w:eastAsia="宋体" w:cs="Arial"/>
                <w:lang w:bidi="ar"/>
              </w:rPr>
              <w:t xml:space="preserve"> preparation of materials before the beginning of the development stage.</w:t>
            </w:r>
          </w:p>
        </w:tc>
      </w:tr>
      <w:tr w:rsidR="7E61DC97" w:rsidTr="7A344DC2" w14:paraId="14914A84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61617322" w14:textId="4932AB23">
            <w:pPr>
              <w:rPr>
                <w:rStyle w:val="fontstyle21"/>
                <w:lang w:bidi="ar"/>
              </w:rPr>
            </w:pPr>
            <w:r w:rsidRPr="7E61DC97" w:rsidR="7E61DC97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63539010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E61DC97" w:rsidR="7E61DC97">
              <w:rPr>
                <w:rStyle w:val="fontstyle21"/>
                <w:lang w:bidi="ar"/>
              </w:rPr>
              <w:t xml:space="preserve">When </w:t>
            </w:r>
            <w:r w:rsidRPr="7E61DC97" w:rsidR="7E61DC97">
              <w:rPr>
                <w:rStyle w:val="fontstyle21"/>
                <w:lang w:bidi="ar"/>
              </w:rPr>
              <w:t>HighTable</w:t>
            </w:r>
            <w:r w:rsidRPr="7E61DC97" w:rsidR="7E61DC97">
              <w:rPr>
                <w:rStyle w:val="fontstyle21"/>
                <w:lang w:bidi="ar"/>
              </w:rPr>
              <w:t xml:space="preserve"> has </w:t>
            </w:r>
            <w:r w:rsidRPr="7E61DC97" w:rsidR="7E61DC97">
              <w:rPr>
                <w:rStyle w:val="fontstyle21"/>
                <w:lang w:bidi="ar"/>
              </w:rPr>
              <w:t>accomplished</w:t>
            </w:r>
            <w:r w:rsidRPr="7E61DC97" w:rsidR="7E61DC97">
              <w:rPr>
                <w:rStyle w:val="fontstyle21"/>
                <w:lang w:bidi="ar"/>
              </w:rPr>
              <w:t xml:space="preserve"> the </w:t>
            </w:r>
            <w:r w:rsidRPr="7E61DC97" w:rsidR="7E61DC97">
              <w:rPr>
                <w:rStyle w:val="fontstyle21"/>
                <w:lang w:bidi="ar"/>
              </w:rPr>
              <w:t xml:space="preserve">work package </w:t>
            </w:r>
            <w:r w:rsidRPr="7E61DC97" w:rsidR="7E61DC97">
              <w:rPr>
                <w:rStyle w:val="fontstyle21"/>
                <w:lang w:bidi="ar"/>
              </w:rPr>
              <w:t>with no revisio</w:t>
            </w:r>
            <w:r w:rsidRPr="7E61DC97" w:rsidR="7E61DC97">
              <w:rPr>
                <w:rStyle w:val="fontstyle21"/>
                <w:lang w:bidi="ar"/>
              </w:rPr>
              <w:t>ns nee</w:t>
            </w:r>
            <w:r w:rsidRPr="7E61DC97" w:rsidR="7E61DC97">
              <w:rPr>
                <w:rStyle w:val="fontstyle21"/>
                <w:lang w:bidi="ar"/>
              </w:rPr>
              <w:t>ded.</w:t>
            </w:r>
          </w:p>
        </w:tc>
      </w:tr>
      <w:tr w:rsidR="7E61DC97" w:rsidTr="7A344DC2" w14:paraId="3836BB2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2C09EB6F">
            <w:pPr>
              <w:rPr>
                <w:rStyle w:val="fontstyle31"/>
                <w:lang w:bidi="ar"/>
              </w:rPr>
            </w:pPr>
            <w:r w:rsidRPr="7E61DC97" w:rsidR="7E61DC97">
              <w:rPr>
                <w:rStyle w:val="fontstyle31"/>
                <w:lang w:bidi="ar"/>
              </w:rPr>
              <w:t>Assumptions:</w:t>
            </w:r>
          </w:p>
          <w:p w:rsidR="7E61DC97" w:rsidP="7E61DC97" w:rsidRDefault="7E61DC97" w14:paraId="1115D87B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65CABF22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7E61DC97" w:rsidR="7E61DC97">
              <w:rPr>
                <w:rStyle w:val="fontstyle21"/>
                <w:lang w:bidi="ar"/>
              </w:rPr>
              <w:t xml:space="preserve">All team members </w:t>
            </w:r>
            <w:r w:rsidRPr="7E61DC97" w:rsidR="7E61DC97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7E61DC97" w:rsidP="7E61DC97" w:rsidRDefault="7E61DC97" w14:paraId="15679001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7E61DC97" w:rsidP="7E61DC97" w:rsidRDefault="7E61DC97" w14:paraId="73F8C157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E61DC97" w:rsidTr="7A344DC2" w14:paraId="4E0EEB3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54ADAE98">
            <w:pPr>
              <w:rPr>
                <w:rStyle w:val="fontstyle31"/>
                <w:lang w:bidi="ar"/>
              </w:rPr>
            </w:pPr>
            <w:r w:rsidRPr="7E61DC97" w:rsidR="7E61DC97">
              <w:rPr>
                <w:rStyle w:val="fontstyle31"/>
                <w:lang w:bidi="ar"/>
              </w:rPr>
              <w:t>Risks:</w:t>
            </w:r>
          </w:p>
          <w:p w:rsidR="7E61DC97" w:rsidP="7E61DC97" w:rsidRDefault="7E61DC97" w14:paraId="0E6780A5">
            <w:pPr>
              <w:rPr>
                <w:rStyle w:val="fontstyle31"/>
                <w:lang w:bidi="ar"/>
              </w:rPr>
            </w:pPr>
            <w:r w:rsidRPr="7E61DC97" w:rsidR="7E61DC97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1459D3AB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7E61DC97" w:rsidP="7E61DC97" w:rsidRDefault="7E61DC97" w14:paraId="0E7B4FFF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7E61DC97" w:rsidP="7E61DC97" w:rsidRDefault="7E61DC97" w14:paraId="128AFFB6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E61DC97" w:rsidTr="7A344DC2" w14:paraId="28181F0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0362CD3C">
            <w:pPr>
              <w:rPr>
                <w:rStyle w:val="fontstyle31"/>
                <w:lang w:bidi="ar"/>
              </w:rPr>
            </w:pPr>
            <w:r w:rsidRPr="7E61DC97" w:rsidR="7E61DC97">
              <w:rPr>
                <w:rStyle w:val="fontstyle31"/>
                <w:lang w:bidi="ar"/>
              </w:rPr>
              <w:t>Risk Mitigation:</w:t>
            </w:r>
          </w:p>
          <w:p w:rsidR="7E61DC97" w:rsidP="7E61DC97" w:rsidRDefault="7E61DC97" w14:paraId="27EBBA22">
            <w:pPr>
              <w:rPr>
                <w:rStyle w:val="fontstyle31"/>
                <w:b w:val="0"/>
                <w:bCs w:val="0"/>
                <w:lang w:bidi="ar"/>
              </w:rPr>
            </w:pPr>
            <w:r w:rsidRPr="7E61DC97" w:rsidR="7E61DC97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77DC1621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7E61DC97" w:rsidP="7E61DC97" w:rsidRDefault="7E61DC97" w14:paraId="648547E5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7E61DC97" w:rsidP="7E61DC97" w:rsidRDefault="7E61DC97" w14:paraId="119BBC9B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E61DC97" w:rsidTr="7A344DC2" w14:paraId="1CC22B9D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5076FC4C">
            <w:pPr>
              <w:rPr>
                <w:rStyle w:val="fontstyle31"/>
                <w:b w:val="0"/>
                <w:bCs w:val="0"/>
                <w:lang w:bidi="ar"/>
              </w:rPr>
            </w:pPr>
            <w:r w:rsidRPr="7E61DC97" w:rsidR="7E61DC97">
              <w:rPr>
                <w:rStyle w:val="fontstyle31"/>
              </w:rPr>
              <w:t xml:space="preserve">Budget: </w:t>
            </w:r>
            <w:r w:rsidRPr="7E61DC97" w:rsidR="7E61DC97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1AC41EA0">
            <w:pPr>
              <w:rPr>
                <w:rFonts w:ascii="SimSun"/>
                <w:sz w:val="24"/>
                <w:szCs w:val="24"/>
              </w:rPr>
            </w:pPr>
          </w:p>
        </w:tc>
      </w:tr>
      <w:tr w:rsidR="7E61DC97" w:rsidTr="7A344DC2" w14:paraId="7566006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77EA1412">
            <w:pPr>
              <w:rPr>
                <w:rStyle w:val="fontstyle31"/>
                <w:lang w:bidi="ar"/>
              </w:rPr>
            </w:pPr>
            <w:r w:rsidRPr="7E61DC97" w:rsidR="7E61DC97">
              <w:rPr>
                <w:rStyle w:val="fontstyle31"/>
                <w:lang w:bidi="ar"/>
              </w:rPr>
              <w:t>Reference Docs:</w:t>
            </w:r>
          </w:p>
          <w:p w:rsidR="7E61DC97" w:rsidP="7E61DC97" w:rsidRDefault="7E61DC97" w14:paraId="76D97560">
            <w:pPr>
              <w:rPr>
                <w:rStyle w:val="fontstyle31"/>
                <w:b w:val="0"/>
                <w:bCs w:val="0"/>
                <w:lang w:bidi="ar"/>
              </w:rPr>
            </w:pPr>
            <w:r w:rsidRPr="7E61DC97" w:rsidR="7E61DC97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2F375025" w14:textId="5D9444C6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</w:p>
        </w:tc>
      </w:tr>
      <w:tr w:rsidR="7E61DC97" w:rsidTr="7A344DC2" w14:paraId="3B39C37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0080E40E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75936BCD">
            <w:pPr>
              <w:rPr>
                <w:rFonts w:ascii="SimSun"/>
                <w:sz w:val="24"/>
                <w:szCs w:val="24"/>
              </w:rPr>
            </w:pPr>
          </w:p>
        </w:tc>
      </w:tr>
      <w:tr w:rsidR="7E61DC97" w:rsidTr="7A344DC2" w14:paraId="349E6CD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42E7222A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1C8CD049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E61DC97" w:rsidP="7E61DC97" w:rsidRDefault="7E61DC97" w14:paraId="2CE663A4" w14:textId="18849980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E61DC97" w:rsidTr="7A344DC2" w14:paraId="287F89E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RDefault="7E61DC97" w14:paraId="38A6E4EE">
            <w:r w:rsidRPr="7E61DC97" w:rsidR="7E61DC97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7E72CC51" w14:textId="273E6C6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E61DC97" w:rsidR="7E61DC9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1.3.</w:t>
            </w:r>
            <w:r w:rsidRPr="7E61DC97" w:rsidR="218129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</w:tr>
      <w:tr w:rsidR="7E61DC97" w:rsidTr="7A344DC2" w14:paraId="1F9CD7D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RDefault="7E61DC97" w14:paraId="4936FC9F">
            <w:r w:rsidRPr="7E61DC97" w:rsidR="7E61DC97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43F45F7D" w14:textId="44451F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E61DC97" w:rsidR="7E61DC97">
              <w:rPr>
                <w:rStyle w:val="fontstyle21"/>
                <w:lang w:bidi="ar"/>
              </w:rPr>
              <w:t>Set up Development Environment</w:t>
            </w:r>
          </w:p>
        </w:tc>
      </w:tr>
      <w:tr w:rsidR="7E61DC97" w:rsidTr="7A344DC2" w14:paraId="44A6234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RDefault="7E61DC97" w14:paraId="06EC1EFE">
            <w:r w:rsidRPr="7E61DC97" w:rsidR="7E61DC97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25D1CD43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E61DC97" w:rsidR="7E61DC97">
              <w:rPr>
                <w:rStyle w:val="fontstyle21"/>
                <w:lang w:bidi="ar"/>
              </w:rPr>
              <w:t>HighTable</w:t>
            </w:r>
          </w:p>
        </w:tc>
      </w:tr>
      <w:tr w:rsidR="7E61DC97" w:rsidTr="7A344DC2" w14:paraId="07D5D89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RDefault="7E61DC97" w14:paraId="50FFB294">
            <w:r w:rsidRPr="7E61DC97" w:rsidR="7E61DC97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466DA5E7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E61DC97" w:rsidR="7E61DC97">
              <w:rPr>
                <w:rStyle w:val="fontstyle21"/>
                <w:lang w:bidi="ar"/>
              </w:rPr>
              <w:t>Chubby Gourmet</w:t>
            </w:r>
          </w:p>
        </w:tc>
      </w:tr>
      <w:tr w:rsidR="7E61DC97" w:rsidTr="7A344DC2" w14:paraId="741F73C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RDefault="7E61DC97" w14:paraId="7C721D2E">
            <w:r w:rsidRPr="7E61DC97" w:rsidR="7E61DC97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A344DC2" w:rsidRDefault="7E61DC97" w14:paraId="391FC985" w14:textId="0F8AC84F">
            <w:pPr>
              <w:spacing w:line="259" w:lineRule="auto"/>
              <w:rPr>
                <w:rStyle w:val="fontstyle21"/>
                <w:lang w:bidi="ar"/>
              </w:rPr>
            </w:pPr>
            <w:r w:rsidRPr="7A344DC2" w:rsidR="0B428551">
              <w:rPr>
                <w:rStyle w:val="fontstyle21"/>
                <w:lang w:bidi="ar"/>
              </w:rPr>
              <w:t>Marcus Philip Flores, Scrum Master, Document Specialist</w:t>
            </w:r>
          </w:p>
          <w:p w:rsidR="7E61DC97" w:rsidP="7A344DC2" w:rsidRDefault="7E61DC97" w14:paraId="20D1056B" w14:textId="098EB99E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0540C044">
              <w:rPr>
                <w:rStyle w:val="fontstyle21"/>
                <w:lang w:bidi="ar"/>
              </w:rPr>
              <w:t>John Rysal Rosel, Back-end Developer</w:t>
            </w:r>
          </w:p>
          <w:p w:rsidR="7E61DC97" w:rsidP="7A344DC2" w:rsidRDefault="7E61DC97" w14:paraId="3FEDCADD" w14:textId="02B6D776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0540C044">
              <w:rPr>
                <w:rStyle w:val="fontstyle21"/>
                <w:lang w:bidi="ar"/>
              </w:rPr>
              <w:t>Lester Dave Salazar, Product Designer, Front-end Developer</w:t>
            </w:r>
          </w:p>
        </w:tc>
      </w:tr>
      <w:tr w:rsidR="7E61DC97" w:rsidTr="7A344DC2" w14:paraId="7599DA62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06897C39" w14:textId="2D4F9EE5">
            <w:pPr>
              <w:rPr>
                <w:rStyle w:val="fontstyle21"/>
                <w:lang w:bidi="ar"/>
              </w:rPr>
            </w:pPr>
            <w:r w:rsidRPr="7E61DC97" w:rsidR="7E61DC97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4C3B88FD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E61DC97" w:rsidR="7E61DC97">
              <w:rPr>
                <w:rStyle w:val="fontstyle21"/>
                <w:lang w:bidi="ar"/>
              </w:rPr>
              <w:t xml:space="preserve">This </w:t>
            </w:r>
            <w:r w:rsidRPr="7E61DC97" w:rsidR="7E61DC97">
              <w:rPr>
                <w:rStyle w:val="fontstyle21"/>
                <w:lang w:bidi="ar"/>
              </w:rPr>
              <w:t>portion</w:t>
            </w:r>
            <w:r w:rsidRPr="7E61DC97" w:rsidR="7E61DC97">
              <w:rPr>
                <w:rStyle w:val="fontstyle21"/>
                <w:lang w:bidi="ar"/>
              </w:rPr>
              <w:t xml:space="preserve"> includes the following tasks:</w:t>
            </w:r>
          </w:p>
          <w:p w:rsidR="7E61DC97" w:rsidP="7E61DC97" w:rsidRDefault="7E61DC97" w14:paraId="1C8A09AA" w14:textId="38E14AC3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Identifying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 the needed software, hardware, and resources to be set up for the development of the project.</w:t>
            </w:r>
          </w:p>
          <w:p w:rsidR="7E61DC97" w:rsidP="7E61DC97" w:rsidRDefault="7E61DC97" w14:paraId="3BB0BB4A" w14:textId="4EDE9B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7A344DC2" w:rsidR="7E61DC97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7A344DC2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 on the</w:t>
            </w:r>
            <w:r w:rsidRPr="7A344DC2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 preparation of materials before the beginning of the development</w:t>
            </w:r>
            <w:r w:rsidRPr="7A344DC2" w:rsidR="7E61DC97">
              <w:rPr>
                <w:rStyle w:val="fontstyle21"/>
                <w:rFonts w:ascii="Calibri" w:hAnsi="Calibri" w:eastAsia="宋体" w:cs="Arial"/>
                <w:lang w:bidi="ar"/>
              </w:rPr>
              <w:t>.</w:t>
            </w:r>
          </w:p>
        </w:tc>
      </w:tr>
      <w:tr w:rsidR="7E61DC97" w:rsidTr="7A344DC2" w14:paraId="21A535A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0E049BB8" w14:textId="4932AB23">
            <w:pPr>
              <w:rPr>
                <w:rStyle w:val="fontstyle21"/>
                <w:lang w:bidi="ar"/>
              </w:rPr>
            </w:pPr>
            <w:r w:rsidRPr="7E61DC97" w:rsidR="7E61DC97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638BFF63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E61DC97" w:rsidR="7E61DC97">
              <w:rPr>
                <w:rStyle w:val="fontstyle21"/>
                <w:lang w:bidi="ar"/>
              </w:rPr>
              <w:t xml:space="preserve">When </w:t>
            </w:r>
            <w:r w:rsidRPr="7E61DC97" w:rsidR="7E61DC97">
              <w:rPr>
                <w:rStyle w:val="fontstyle21"/>
                <w:lang w:bidi="ar"/>
              </w:rPr>
              <w:t>HighTable</w:t>
            </w:r>
            <w:r w:rsidRPr="7E61DC97" w:rsidR="7E61DC97">
              <w:rPr>
                <w:rStyle w:val="fontstyle21"/>
                <w:lang w:bidi="ar"/>
              </w:rPr>
              <w:t xml:space="preserve"> has </w:t>
            </w:r>
            <w:r w:rsidRPr="7E61DC97" w:rsidR="7E61DC97">
              <w:rPr>
                <w:rStyle w:val="fontstyle21"/>
                <w:lang w:bidi="ar"/>
              </w:rPr>
              <w:t>accomplished</w:t>
            </w:r>
            <w:r w:rsidRPr="7E61DC97" w:rsidR="7E61DC97">
              <w:rPr>
                <w:rStyle w:val="fontstyle21"/>
                <w:lang w:bidi="ar"/>
              </w:rPr>
              <w:t xml:space="preserve"> the </w:t>
            </w:r>
            <w:r w:rsidRPr="7E61DC97" w:rsidR="7E61DC97">
              <w:rPr>
                <w:rStyle w:val="fontstyle21"/>
                <w:lang w:bidi="ar"/>
              </w:rPr>
              <w:t xml:space="preserve">work package </w:t>
            </w:r>
            <w:r w:rsidRPr="7E61DC97" w:rsidR="7E61DC97">
              <w:rPr>
                <w:rStyle w:val="fontstyle21"/>
                <w:lang w:bidi="ar"/>
              </w:rPr>
              <w:t>with no revisio</w:t>
            </w:r>
            <w:r w:rsidRPr="7E61DC97" w:rsidR="7E61DC97">
              <w:rPr>
                <w:rStyle w:val="fontstyle21"/>
                <w:lang w:bidi="ar"/>
              </w:rPr>
              <w:t>ns nee</w:t>
            </w:r>
            <w:r w:rsidRPr="7E61DC97" w:rsidR="7E61DC97">
              <w:rPr>
                <w:rStyle w:val="fontstyle21"/>
                <w:lang w:bidi="ar"/>
              </w:rPr>
              <w:t>ded.</w:t>
            </w:r>
          </w:p>
        </w:tc>
      </w:tr>
      <w:tr w:rsidR="7E61DC97" w:rsidTr="7A344DC2" w14:paraId="1CB93F0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56976489">
            <w:pPr>
              <w:rPr>
                <w:rStyle w:val="fontstyle31"/>
                <w:lang w:bidi="ar"/>
              </w:rPr>
            </w:pPr>
            <w:r w:rsidRPr="7E61DC97" w:rsidR="7E61DC97">
              <w:rPr>
                <w:rStyle w:val="fontstyle31"/>
                <w:lang w:bidi="ar"/>
              </w:rPr>
              <w:t>Assumptions:</w:t>
            </w:r>
          </w:p>
          <w:p w:rsidR="7E61DC97" w:rsidP="7E61DC97" w:rsidRDefault="7E61DC97" w14:paraId="2FA5598E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3217DE99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7E61DC97" w:rsidR="7E61DC97">
              <w:rPr>
                <w:rStyle w:val="fontstyle21"/>
                <w:lang w:bidi="ar"/>
              </w:rPr>
              <w:t xml:space="preserve">All team members </w:t>
            </w:r>
            <w:r w:rsidRPr="7E61DC97" w:rsidR="7E61DC97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7E61DC97" w:rsidP="7E61DC97" w:rsidRDefault="7E61DC97" w14:paraId="1BE0F0ED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7E61DC97" w:rsidP="7E61DC97" w:rsidRDefault="7E61DC97" w14:paraId="62111232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E61DC97" w:rsidTr="7A344DC2" w14:paraId="18C4005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27413342">
            <w:pPr>
              <w:rPr>
                <w:rStyle w:val="fontstyle31"/>
                <w:lang w:bidi="ar"/>
              </w:rPr>
            </w:pPr>
            <w:r w:rsidRPr="7E61DC97" w:rsidR="7E61DC97">
              <w:rPr>
                <w:rStyle w:val="fontstyle31"/>
                <w:lang w:bidi="ar"/>
              </w:rPr>
              <w:t>Risks:</w:t>
            </w:r>
          </w:p>
          <w:p w:rsidR="7E61DC97" w:rsidP="7E61DC97" w:rsidRDefault="7E61DC97" w14:paraId="02C44AB9">
            <w:pPr>
              <w:rPr>
                <w:rStyle w:val="fontstyle31"/>
                <w:lang w:bidi="ar"/>
              </w:rPr>
            </w:pPr>
            <w:r w:rsidRPr="7E61DC97" w:rsidR="7E61DC97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117F6FAC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7E61DC97" w:rsidP="7E61DC97" w:rsidRDefault="7E61DC97" w14:paraId="05C1B46C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7E61DC97" w:rsidP="7E61DC97" w:rsidRDefault="7E61DC97" w14:paraId="0A6A4D53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E61DC97" w:rsidTr="7A344DC2" w14:paraId="1C89C19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08F78D6A">
            <w:pPr>
              <w:rPr>
                <w:rStyle w:val="fontstyle31"/>
                <w:lang w:bidi="ar"/>
              </w:rPr>
            </w:pPr>
            <w:r w:rsidRPr="7E61DC97" w:rsidR="7E61DC97">
              <w:rPr>
                <w:rStyle w:val="fontstyle31"/>
                <w:lang w:bidi="ar"/>
              </w:rPr>
              <w:t>Risk Mitigation:</w:t>
            </w:r>
          </w:p>
          <w:p w:rsidR="7E61DC97" w:rsidP="7E61DC97" w:rsidRDefault="7E61DC97" w14:paraId="1BBCF635">
            <w:pPr>
              <w:rPr>
                <w:rStyle w:val="fontstyle31"/>
                <w:b w:val="0"/>
                <w:bCs w:val="0"/>
                <w:lang w:bidi="ar"/>
              </w:rPr>
            </w:pPr>
            <w:r w:rsidRPr="7E61DC97" w:rsidR="7E61DC97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33A704A8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7E61DC97" w:rsidP="7E61DC97" w:rsidRDefault="7E61DC97" w14:paraId="0A4B0E60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7E61DC97" w:rsidR="7E61DC97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7E61DC97" w:rsidP="7E61DC97" w:rsidRDefault="7E61DC97" w14:paraId="5E175AE6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E61DC97" w:rsidTr="7A344DC2" w14:paraId="0CF29BE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0B6F85D2">
            <w:pPr>
              <w:rPr>
                <w:rStyle w:val="fontstyle31"/>
                <w:b w:val="0"/>
                <w:bCs w:val="0"/>
                <w:lang w:bidi="ar"/>
              </w:rPr>
            </w:pPr>
            <w:r w:rsidRPr="7E61DC97" w:rsidR="7E61DC97">
              <w:rPr>
                <w:rStyle w:val="fontstyle31"/>
              </w:rPr>
              <w:t xml:space="preserve">Budget: </w:t>
            </w:r>
            <w:r w:rsidRPr="7E61DC97" w:rsidR="7E61DC97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132A23A5">
            <w:pPr>
              <w:rPr>
                <w:rFonts w:ascii="SimSun"/>
                <w:sz w:val="24"/>
                <w:szCs w:val="24"/>
              </w:rPr>
            </w:pPr>
          </w:p>
        </w:tc>
      </w:tr>
      <w:tr w:rsidR="7E61DC97" w:rsidTr="7A344DC2" w14:paraId="10E50C44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284A30E8">
            <w:pPr>
              <w:rPr>
                <w:rStyle w:val="fontstyle31"/>
                <w:lang w:bidi="ar"/>
              </w:rPr>
            </w:pPr>
            <w:r w:rsidRPr="7E61DC97" w:rsidR="7E61DC97">
              <w:rPr>
                <w:rStyle w:val="fontstyle31"/>
                <w:lang w:bidi="ar"/>
              </w:rPr>
              <w:t>Reference Docs:</w:t>
            </w:r>
          </w:p>
          <w:p w:rsidR="7E61DC97" w:rsidP="7E61DC97" w:rsidRDefault="7E61DC97" w14:paraId="62492313">
            <w:pPr>
              <w:rPr>
                <w:rStyle w:val="fontstyle31"/>
                <w:b w:val="0"/>
                <w:bCs w:val="0"/>
                <w:lang w:bidi="ar"/>
              </w:rPr>
            </w:pPr>
            <w:r w:rsidRPr="7E61DC97" w:rsidR="7E61DC97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417D5811" w14:textId="5D9444C6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</w:p>
        </w:tc>
      </w:tr>
      <w:tr w:rsidR="7E61DC97" w:rsidTr="7A344DC2" w14:paraId="7516E7F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717C4676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5CA3B84F">
            <w:pPr>
              <w:rPr>
                <w:rFonts w:ascii="SimSun"/>
                <w:sz w:val="24"/>
                <w:szCs w:val="24"/>
              </w:rPr>
            </w:pPr>
          </w:p>
        </w:tc>
      </w:tr>
      <w:tr w:rsidR="7E61DC97" w:rsidTr="7A344DC2" w14:paraId="4C4DA56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E61DC97" w:rsidP="7E61DC97" w:rsidRDefault="7E61DC97" w14:paraId="17FA4F74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E61DC97" w:rsidP="7E61DC97" w:rsidRDefault="7E61DC97" w14:paraId="3C87AC11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E61DC97" w:rsidP="7E61DC97" w:rsidRDefault="7E61DC97" w14:paraId="26DE9BE0" w14:textId="6E51359A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A344DC2" w:rsidTr="7A344DC2" w14:paraId="2E08328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7018191C">
            <w:r w:rsidRPr="7A344DC2" w:rsidR="7A344DC2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1FF0235" w14:textId="709753C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344DC2" w:rsidR="7A344D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1.3.</w:t>
            </w:r>
            <w:r w:rsidRPr="7A344DC2" w:rsidR="6ACD692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</w:tr>
      <w:tr w:rsidR="7A344DC2" w:rsidTr="7A344DC2" w14:paraId="69748CE4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650839E8">
            <w:r w:rsidRPr="7A344DC2" w:rsidR="7A344DC2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E21154" w:rsidP="7A344DC2" w:rsidRDefault="3AE21154" w14:paraId="22ECBD75" w14:textId="7DA589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3AE21154">
              <w:rPr>
                <w:rStyle w:val="fontstyle21"/>
                <w:lang w:bidi="ar"/>
              </w:rPr>
              <w:t>Develop Backend Components</w:t>
            </w:r>
          </w:p>
        </w:tc>
      </w:tr>
      <w:tr w:rsidR="7A344DC2" w:rsidTr="7A344DC2" w14:paraId="09CAD38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6393E773">
            <w:r w:rsidRPr="7A344DC2" w:rsidR="7A344DC2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13BEB376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>HighTable</w:t>
            </w:r>
          </w:p>
        </w:tc>
      </w:tr>
      <w:tr w:rsidR="7A344DC2" w:rsidTr="7A344DC2" w14:paraId="5D3EB26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0823A3A5">
            <w:r w:rsidRPr="7A344DC2" w:rsidR="7A344DC2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B652166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>Chubby Gourmet</w:t>
            </w:r>
          </w:p>
        </w:tc>
      </w:tr>
      <w:tr w:rsidR="7A344DC2" w:rsidTr="7A344DC2" w14:paraId="2A4C94C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0C19D46D">
            <w:r w:rsidRPr="7A344DC2" w:rsidR="7A344DC2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02B7F696" w:rsidP="7A344DC2" w:rsidRDefault="02B7F696" w14:paraId="340E10CB" w14:textId="7015465D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02B7F696">
              <w:rPr>
                <w:rStyle w:val="fontstyle21"/>
                <w:lang w:bidi="ar"/>
              </w:rPr>
              <w:t>Marcus Philip Flores, Scrum Master, Document Specialist</w:t>
            </w:r>
          </w:p>
          <w:p w:rsidR="70DC2D82" w:rsidP="7A344DC2" w:rsidRDefault="70DC2D82" w14:paraId="3C1AE7DF" w14:textId="098EB99E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70DC2D82">
              <w:rPr>
                <w:rStyle w:val="fontstyle21"/>
                <w:lang w:bidi="ar"/>
              </w:rPr>
              <w:t>John Rysal Rosel, Back-end Developer</w:t>
            </w:r>
          </w:p>
          <w:p w:rsidR="70DC2D82" w:rsidP="7A344DC2" w:rsidRDefault="70DC2D82" w14:paraId="274F3C89" w14:textId="7149A251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70DC2D82">
              <w:rPr>
                <w:rStyle w:val="fontstyle21"/>
                <w:lang w:bidi="ar"/>
              </w:rPr>
              <w:t>Lester Dave Salazar, Product Designer, Front-end Developer</w:t>
            </w:r>
          </w:p>
        </w:tc>
      </w:tr>
      <w:tr w:rsidR="7A344DC2" w:rsidTr="7A344DC2" w14:paraId="2371A5C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44859EA3" w14:textId="2D4F9EE5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098EE0BA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 xml:space="preserve">This </w:t>
            </w:r>
            <w:r w:rsidRPr="7A344DC2" w:rsidR="7A344DC2">
              <w:rPr>
                <w:rStyle w:val="fontstyle21"/>
                <w:lang w:bidi="ar"/>
              </w:rPr>
              <w:t>portion</w:t>
            </w:r>
            <w:r w:rsidRPr="7A344DC2" w:rsidR="7A344DC2">
              <w:rPr>
                <w:rStyle w:val="fontstyle21"/>
                <w:lang w:bidi="ar"/>
              </w:rPr>
              <w:t xml:space="preserve"> includes the following tasks:</w:t>
            </w:r>
          </w:p>
          <w:p w:rsidR="0146874E" w:rsidP="7A344DC2" w:rsidRDefault="0146874E" w14:paraId="173B5B69" w14:textId="7C231D31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0146874E">
              <w:rPr>
                <w:rStyle w:val="fontstyle21"/>
                <w:rFonts w:ascii="Calibri" w:hAnsi="Calibri" w:eastAsia="宋体" w:cs="Arial"/>
                <w:lang w:bidi="ar"/>
              </w:rPr>
              <w:t>Developing the databases that will be incorporated to the system</w:t>
            </w:r>
          </w:p>
          <w:p w:rsidR="0146874E" w:rsidP="7A344DC2" w:rsidRDefault="0146874E" w14:paraId="766DCEFE" w14:textId="7D189B1C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0146874E">
              <w:rPr>
                <w:rStyle w:val="fontstyle21"/>
                <w:rFonts w:ascii="Calibri" w:hAnsi="Calibri" w:eastAsia="宋体" w:cs="Arial"/>
                <w:lang w:bidi="ar"/>
              </w:rPr>
              <w:t xml:space="preserve">Developing the logic between </w:t>
            </w:r>
            <w:r w:rsidRPr="7A344DC2" w:rsidR="0146874E">
              <w:rPr>
                <w:rStyle w:val="fontstyle21"/>
                <w:rFonts w:ascii="Calibri" w:hAnsi="Calibri" w:eastAsia="宋体" w:cs="Arial"/>
                <w:lang w:bidi="ar"/>
              </w:rPr>
              <w:t>user</w:t>
            </w:r>
            <w:r w:rsidRPr="7A344DC2" w:rsidR="0146874E">
              <w:rPr>
                <w:rStyle w:val="fontstyle21"/>
                <w:rFonts w:ascii="Calibri" w:hAnsi="Calibri" w:eastAsia="宋体" w:cs="Arial"/>
                <w:lang w:bidi="ar"/>
              </w:rPr>
              <w:t xml:space="preserve"> interactions</w:t>
            </w:r>
          </w:p>
          <w:p w:rsidR="0146874E" w:rsidP="7A344DC2" w:rsidRDefault="0146874E" w14:paraId="054BFE12" w14:textId="04374D21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0146874E">
              <w:rPr>
                <w:rStyle w:val="fontstyle21"/>
                <w:rFonts w:ascii="Calibri" w:hAnsi="Calibri" w:eastAsia="宋体" w:cs="Arial"/>
                <w:lang w:bidi="ar"/>
              </w:rPr>
              <w:t xml:space="preserve">Developing the payment windows for the </w:t>
            </w:r>
            <w:r w:rsidRPr="7A344DC2" w:rsidR="0146874E">
              <w:rPr>
                <w:rStyle w:val="fontstyle21"/>
                <w:rFonts w:ascii="Calibri" w:hAnsi="Calibri" w:eastAsia="宋体" w:cs="Arial"/>
                <w:lang w:bidi="ar"/>
              </w:rPr>
              <w:t>check-out</w:t>
            </w:r>
            <w:r w:rsidRPr="7A344DC2" w:rsidR="0146874E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7A344DC2" w:rsidR="0146874E">
              <w:rPr>
                <w:rStyle w:val="fontstyle21"/>
                <w:rFonts w:ascii="Calibri" w:hAnsi="Calibri" w:eastAsia="宋体" w:cs="Arial"/>
                <w:lang w:bidi="ar"/>
              </w:rPr>
              <w:t>portion</w:t>
            </w:r>
          </w:p>
          <w:p w:rsidR="0146874E" w:rsidP="7A344DC2" w:rsidRDefault="0146874E" w14:paraId="1BE3652E" w14:textId="22E3D96F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0146874E">
              <w:rPr>
                <w:rStyle w:val="fontstyle21"/>
                <w:rFonts w:ascii="Calibri" w:hAnsi="Calibri" w:eastAsia="宋体" w:cs="Arial"/>
                <w:lang w:bidi="ar"/>
              </w:rPr>
              <w:t>Developing the sign up/login feature</w:t>
            </w:r>
          </w:p>
          <w:p w:rsidR="0146874E" w:rsidP="7A344DC2" w:rsidRDefault="0146874E" w14:paraId="0BED3742" w14:textId="1770855D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0146874E">
              <w:rPr>
                <w:rStyle w:val="fontstyle21"/>
                <w:rFonts w:ascii="Calibri" w:hAnsi="Calibri" w:eastAsia="宋体" w:cs="Arial"/>
                <w:lang w:bidi="ar"/>
              </w:rPr>
              <w:t xml:space="preserve"> Developing </w:t>
            </w:r>
            <w:r w:rsidRPr="7A344DC2" w:rsidR="2FD8E4C0">
              <w:rPr>
                <w:rStyle w:val="fontstyle21"/>
                <w:rFonts w:ascii="Calibri" w:hAnsi="Calibri" w:eastAsia="宋体" w:cs="Arial"/>
                <w:lang w:bidi="ar"/>
              </w:rPr>
              <w:t xml:space="preserve">analytics </w:t>
            </w:r>
            <w:r w:rsidRPr="7A344DC2" w:rsidR="2FD8E4C0">
              <w:rPr>
                <w:rStyle w:val="fontstyle21"/>
                <w:rFonts w:ascii="Calibri" w:hAnsi="Calibri" w:eastAsia="宋体" w:cs="Arial"/>
                <w:lang w:bidi="ar"/>
              </w:rPr>
              <w:t>portion</w:t>
            </w:r>
            <w:r w:rsidRPr="7A344DC2" w:rsidR="2FD8E4C0">
              <w:rPr>
                <w:rStyle w:val="fontstyle21"/>
                <w:rFonts w:ascii="Calibri" w:hAnsi="Calibri" w:eastAsia="宋体" w:cs="Arial"/>
                <w:lang w:bidi="ar"/>
              </w:rPr>
              <w:t xml:space="preserve"> of the system</w:t>
            </w:r>
          </w:p>
          <w:p w:rsidR="2FD8E4C0" w:rsidP="7A344DC2" w:rsidRDefault="2FD8E4C0" w14:paraId="01320ECD" w14:textId="51583204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2FD8E4C0">
              <w:rPr>
                <w:rStyle w:val="fontstyle21"/>
                <w:rFonts w:ascii="Calibri" w:hAnsi="Calibri" w:eastAsia="宋体" w:cs="Arial"/>
                <w:lang w:bidi="ar"/>
              </w:rPr>
              <w:t xml:space="preserve">Developing the inventory </w:t>
            </w:r>
            <w:r w:rsidRPr="7A344DC2" w:rsidR="2FD8E4C0">
              <w:rPr>
                <w:rStyle w:val="fontstyle21"/>
                <w:rFonts w:ascii="Calibri" w:hAnsi="Calibri" w:eastAsia="宋体" w:cs="Arial"/>
                <w:lang w:bidi="ar"/>
              </w:rPr>
              <w:t>portion</w:t>
            </w:r>
            <w:r w:rsidRPr="7A344DC2" w:rsidR="2FD8E4C0">
              <w:rPr>
                <w:rStyle w:val="fontstyle21"/>
                <w:rFonts w:ascii="Calibri" w:hAnsi="Calibri" w:eastAsia="宋体" w:cs="Arial"/>
                <w:lang w:bidi="ar"/>
              </w:rPr>
              <w:t xml:space="preserve"> of the system</w:t>
            </w:r>
          </w:p>
          <w:p w:rsidR="7A344DC2" w:rsidP="7A344DC2" w:rsidRDefault="7A344DC2" w14:paraId="3E810678" w14:textId="48C3D6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 the </w:t>
            </w:r>
            <w:r w:rsidRPr="7A344DC2" w:rsidR="1B7451FF">
              <w:rPr>
                <w:rStyle w:val="fontstyle21"/>
                <w:rFonts w:ascii="Calibri" w:hAnsi="Calibri" w:eastAsia="宋体" w:cs="Arial"/>
                <w:lang w:bidi="ar"/>
              </w:rPr>
              <w:t>back-end</w:t>
            </w:r>
            <w:r w:rsidRPr="7A344DC2" w:rsidR="1B7451FF">
              <w:rPr>
                <w:rStyle w:val="fontstyle21"/>
                <w:rFonts w:ascii="Calibri" w:hAnsi="Calibri" w:eastAsia="宋体" w:cs="Arial"/>
                <w:lang w:bidi="ar"/>
              </w:rPr>
              <w:t xml:space="preserve"> processes of the proposed system.</w:t>
            </w:r>
          </w:p>
        </w:tc>
      </w:tr>
      <w:tr w:rsidR="7A344DC2" w:rsidTr="7A344DC2" w14:paraId="03E6AA5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32488E7C" w14:textId="4932AB23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78F96284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When </w:t>
            </w:r>
            <w:r w:rsidRPr="7A344DC2" w:rsidR="7A344DC2">
              <w:rPr>
                <w:rStyle w:val="fontstyle21"/>
                <w:lang w:bidi="ar"/>
              </w:rPr>
              <w:t>HighTable</w:t>
            </w:r>
            <w:r w:rsidRPr="7A344DC2" w:rsidR="7A344DC2">
              <w:rPr>
                <w:rStyle w:val="fontstyle21"/>
                <w:lang w:bidi="ar"/>
              </w:rPr>
              <w:t xml:space="preserve"> has </w:t>
            </w:r>
            <w:r w:rsidRPr="7A344DC2" w:rsidR="7A344DC2">
              <w:rPr>
                <w:rStyle w:val="fontstyle21"/>
                <w:lang w:bidi="ar"/>
              </w:rPr>
              <w:t>accomplished</w:t>
            </w:r>
            <w:r w:rsidRPr="7A344DC2" w:rsidR="7A344DC2">
              <w:rPr>
                <w:rStyle w:val="fontstyle21"/>
                <w:lang w:bidi="ar"/>
              </w:rPr>
              <w:t xml:space="preserve"> the </w:t>
            </w:r>
            <w:r w:rsidRPr="7A344DC2" w:rsidR="7A344DC2">
              <w:rPr>
                <w:rStyle w:val="fontstyle21"/>
                <w:lang w:bidi="ar"/>
              </w:rPr>
              <w:t xml:space="preserve">work package </w:t>
            </w:r>
            <w:r w:rsidRPr="7A344DC2" w:rsidR="7A344DC2">
              <w:rPr>
                <w:rStyle w:val="fontstyle21"/>
                <w:lang w:bidi="ar"/>
              </w:rPr>
              <w:t>with no revisio</w:t>
            </w:r>
            <w:r w:rsidRPr="7A344DC2" w:rsidR="7A344DC2">
              <w:rPr>
                <w:rStyle w:val="fontstyle21"/>
                <w:lang w:bidi="ar"/>
              </w:rPr>
              <w:t>ns nee</w:t>
            </w:r>
            <w:r w:rsidRPr="7A344DC2" w:rsidR="7A344DC2">
              <w:rPr>
                <w:rStyle w:val="fontstyle21"/>
                <w:lang w:bidi="ar"/>
              </w:rPr>
              <w:t>ded.</w:t>
            </w:r>
          </w:p>
        </w:tc>
      </w:tr>
      <w:tr w:rsidR="7A344DC2" w:rsidTr="7A344DC2" w14:paraId="1AD9D2E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74C33015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Assumptions:</w:t>
            </w:r>
          </w:p>
          <w:p w:rsidR="7A344DC2" w:rsidP="7A344DC2" w:rsidRDefault="7A344DC2" w14:paraId="155128D2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7D0FCC4F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All team members </w:t>
            </w:r>
            <w:r w:rsidRPr="7A344DC2" w:rsidR="7A344DC2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7A344DC2" w:rsidP="7A344DC2" w:rsidRDefault="7A344DC2" w14:paraId="6EE0190A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7A344DC2" w:rsidP="7A344DC2" w:rsidRDefault="7A344DC2" w14:paraId="55F12ADF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A344DC2" w:rsidTr="7A344DC2" w14:paraId="658A00B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12CBFCC1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Risks:</w:t>
            </w:r>
          </w:p>
          <w:p w:rsidR="7A344DC2" w:rsidP="7A344DC2" w:rsidRDefault="7A344DC2" w14:paraId="4ED29D30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588FF197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7A344DC2" w:rsidP="7A344DC2" w:rsidRDefault="7A344DC2" w14:paraId="0D0F0820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7A344DC2" w:rsidP="7A344DC2" w:rsidRDefault="7A344DC2" w14:paraId="34301084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4D34561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29ACE016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 Mitigation:</w:t>
            </w:r>
          </w:p>
          <w:p w:rsidR="7A344DC2" w:rsidP="7A344DC2" w:rsidRDefault="7A344DC2" w14:paraId="75F94F15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53D0F28D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7A344DC2" w:rsidP="7A344DC2" w:rsidRDefault="7A344DC2" w14:paraId="0EB916AC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7A344DC2" w:rsidP="7A344DC2" w:rsidRDefault="7A344DC2" w14:paraId="36E45C6D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1C04893D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7875E035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</w:rPr>
              <w:t xml:space="preserve">Budget: </w:t>
            </w:r>
            <w:r w:rsidRPr="7A344DC2" w:rsidR="7A344DC2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10917647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66923DF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7007B87F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Reference Docs:</w:t>
            </w:r>
          </w:p>
          <w:p w:rsidR="7A344DC2" w:rsidP="7A344DC2" w:rsidRDefault="7A344DC2" w14:paraId="5B6290A8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31B1446D" w14:textId="5D9444C6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</w:p>
        </w:tc>
      </w:tr>
      <w:tr w:rsidR="7A344DC2" w:rsidTr="7A344DC2" w14:paraId="6446B544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4CD46DA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380E8F5E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378B625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739A50A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6ABB8768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A344DC2" w:rsidP="7A344DC2" w:rsidRDefault="7A344DC2" w14:paraId="3B8DD2B1" w14:textId="1AB2B84C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A344DC2" w:rsidTr="7A344DC2" w14:paraId="65879BB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6504D268">
            <w:r w:rsidRPr="7A344DC2" w:rsidR="7A344DC2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3AC3DD5C" w14:textId="51BCF36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344DC2" w:rsidR="7A344D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1.3.</w:t>
            </w:r>
            <w:r w:rsidRPr="7A344DC2" w:rsidR="314908F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</w:tr>
      <w:tr w:rsidR="7A344DC2" w:rsidTr="7A344DC2" w14:paraId="2D64450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73DFE5FF">
            <w:r w:rsidRPr="7A344DC2" w:rsidR="7A344DC2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2B66A4B0" w:rsidP="7A344DC2" w:rsidRDefault="2B66A4B0" w14:paraId="6F620952" w14:textId="4D2A40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2B66A4B0">
              <w:rPr>
                <w:rStyle w:val="fontstyle21"/>
                <w:lang w:bidi="ar"/>
              </w:rPr>
              <w:t>Integrate Frontend and Backend</w:t>
            </w:r>
          </w:p>
        </w:tc>
      </w:tr>
      <w:tr w:rsidR="7A344DC2" w:rsidTr="7A344DC2" w14:paraId="6C8D896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1F6059AC">
            <w:r w:rsidRPr="7A344DC2" w:rsidR="7A344DC2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DA3F0C3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>HighTable</w:t>
            </w:r>
          </w:p>
        </w:tc>
      </w:tr>
      <w:tr w:rsidR="7A344DC2" w:rsidTr="7A344DC2" w14:paraId="5271362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1E4A02D0">
            <w:r w:rsidRPr="7A344DC2" w:rsidR="7A344DC2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4E07789A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>Chubby Gourmet</w:t>
            </w:r>
          </w:p>
        </w:tc>
      </w:tr>
      <w:tr w:rsidR="7A344DC2" w:rsidTr="7A344DC2" w14:paraId="67D50BD2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47F24F00">
            <w:r w:rsidRPr="7A344DC2" w:rsidR="7A344DC2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6482CCD9" w:rsidP="7A344DC2" w:rsidRDefault="6482CCD9" w14:paraId="37951F45" w14:textId="2A3BF92D">
            <w:pPr>
              <w:spacing w:line="259" w:lineRule="auto"/>
              <w:rPr>
                <w:rStyle w:val="fontstyle21"/>
                <w:lang w:bidi="ar"/>
              </w:rPr>
            </w:pPr>
            <w:r w:rsidRPr="7A344DC2" w:rsidR="6482CCD9">
              <w:rPr>
                <w:rStyle w:val="fontstyle21"/>
                <w:lang w:bidi="ar"/>
              </w:rPr>
              <w:t>Marcus Philip Flores, Scrum Master, Document Specialist</w:t>
            </w:r>
          </w:p>
          <w:p w:rsidR="7A344DC2" w:rsidP="7A344DC2" w:rsidRDefault="7A344DC2" w14:paraId="529E46C2" w14:textId="098EB99E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>John Rysal Rosel, Back-end Developer</w:t>
            </w:r>
          </w:p>
          <w:p w:rsidR="7A344DC2" w:rsidP="7A344DC2" w:rsidRDefault="7A344DC2" w14:paraId="4210E3AC" w14:textId="7149A251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>Lester Dave Salazar, Product Designer, Front-end Developer</w:t>
            </w:r>
          </w:p>
        </w:tc>
      </w:tr>
      <w:tr w:rsidR="7A344DC2" w:rsidTr="7A344DC2" w14:paraId="525C27E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6A073D5" w14:textId="2D4F9EE5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6C37C546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 xml:space="preserve">This </w:t>
            </w:r>
            <w:r w:rsidRPr="7A344DC2" w:rsidR="7A344DC2">
              <w:rPr>
                <w:rStyle w:val="fontstyle21"/>
                <w:lang w:bidi="ar"/>
              </w:rPr>
              <w:t>portion</w:t>
            </w:r>
            <w:r w:rsidRPr="7A344DC2" w:rsidR="7A344DC2">
              <w:rPr>
                <w:rStyle w:val="fontstyle21"/>
                <w:lang w:bidi="ar"/>
              </w:rPr>
              <w:t xml:space="preserve"> includes the following tasks:</w:t>
            </w:r>
          </w:p>
          <w:p w:rsidR="5522C4FE" w:rsidP="7A344DC2" w:rsidRDefault="5522C4FE" w14:paraId="13C5DE4E" w14:textId="55DEFBB7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5522C4FE">
              <w:rPr>
                <w:rStyle w:val="fontstyle21"/>
                <w:rFonts w:ascii="Calibri" w:hAnsi="Calibri" w:eastAsia="宋体" w:cs="Arial"/>
                <w:lang w:bidi="ar"/>
              </w:rPr>
              <w:t>Implement the proposed backend and frontend desi</w:t>
            </w:r>
            <w:r w:rsidRPr="7A344DC2" w:rsidR="40BE323D">
              <w:rPr>
                <w:rStyle w:val="fontstyle21"/>
                <w:rFonts w:ascii="Calibri" w:hAnsi="Calibri" w:eastAsia="宋体" w:cs="Arial"/>
                <w:lang w:bidi="ar"/>
              </w:rPr>
              <w:t>gns onto the web application</w:t>
            </w:r>
          </w:p>
          <w:p w:rsidR="7A344DC2" w:rsidP="7A344DC2" w:rsidRDefault="7A344DC2" w14:paraId="787D6E27" w14:textId="1F0E01C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</w:p>
          <w:p w:rsidR="7A344DC2" w:rsidP="7A344DC2" w:rsidRDefault="7A344DC2" w14:paraId="418E3B25" w14:textId="323A25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 the </w:t>
            </w:r>
            <w:r w:rsidRPr="7A344DC2" w:rsidR="72E22DBD">
              <w:rPr>
                <w:rStyle w:val="fontstyle21"/>
                <w:rFonts w:ascii="Calibri" w:hAnsi="Calibri" w:eastAsia="宋体" w:cs="Arial"/>
                <w:lang w:bidi="ar"/>
              </w:rPr>
              <w:t>impl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em</w:t>
            </w:r>
            <w:r w:rsidRPr="7A344DC2" w:rsidR="72E22DBD">
              <w:rPr>
                <w:rStyle w:val="fontstyle21"/>
                <w:rFonts w:ascii="Calibri" w:hAnsi="Calibri" w:eastAsia="宋体" w:cs="Arial"/>
                <w:lang w:bidi="ar"/>
              </w:rPr>
              <w:t xml:space="preserve">entation of the front-end and </w:t>
            </w:r>
            <w:r w:rsidRPr="7A344DC2" w:rsidR="72E22DBD">
              <w:rPr>
                <w:rStyle w:val="fontstyle21"/>
                <w:rFonts w:ascii="Calibri" w:hAnsi="Calibri" w:eastAsia="宋体" w:cs="Arial"/>
                <w:lang w:bidi="ar"/>
              </w:rPr>
              <w:t>back-end</w:t>
            </w:r>
            <w:r w:rsidRPr="7A344DC2" w:rsidR="72E22DBD">
              <w:rPr>
                <w:rStyle w:val="fontstyle21"/>
                <w:rFonts w:ascii="Calibri" w:hAnsi="Calibri" w:eastAsia="宋体" w:cs="Arial"/>
                <w:lang w:bidi="ar"/>
              </w:rPr>
              <w:t xml:space="preserve"> processes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.</w:t>
            </w:r>
          </w:p>
        </w:tc>
      </w:tr>
      <w:tr w:rsidR="7A344DC2" w:rsidTr="7A344DC2" w14:paraId="48020CB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3A9D530D" w14:textId="4932AB23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40B48714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When </w:t>
            </w:r>
            <w:r w:rsidRPr="7A344DC2" w:rsidR="7A344DC2">
              <w:rPr>
                <w:rStyle w:val="fontstyle21"/>
                <w:lang w:bidi="ar"/>
              </w:rPr>
              <w:t>HighTable</w:t>
            </w:r>
            <w:r w:rsidRPr="7A344DC2" w:rsidR="7A344DC2">
              <w:rPr>
                <w:rStyle w:val="fontstyle21"/>
                <w:lang w:bidi="ar"/>
              </w:rPr>
              <w:t xml:space="preserve"> has </w:t>
            </w:r>
            <w:r w:rsidRPr="7A344DC2" w:rsidR="7A344DC2">
              <w:rPr>
                <w:rStyle w:val="fontstyle21"/>
                <w:lang w:bidi="ar"/>
              </w:rPr>
              <w:t>accomplished</w:t>
            </w:r>
            <w:r w:rsidRPr="7A344DC2" w:rsidR="7A344DC2">
              <w:rPr>
                <w:rStyle w:val="fontstyle21"/>
                <w:lang w:bidi="ar"/>
              </w:rPr>
              <w:t xml:space="preserve"> the </w:t>
            </w:r>
            <w:r w:rsidRPr="7A344DC2" w:rsidR="7A344DC2">
              <w:rPr>
                <w:rStyle w:val="fontstyle21"/>
                <w:lang w:bidi="ar"/>
              </w:rPr>
              <w:t xml:space="preserve">work package </w:t>
            </w:r>
            <w:r w:rsidRPr="7A344DC2" w:rsidR="7A344DC2">
              <w:rPr>
                <w:rStyle w:val="fontstyle21"/>
                <w:lang w:bidi="ar"/>
              </w:rPr>
              <w:t>with no revisio</w:t>
            </w:r>
            <w:r w:rsidRPr="7A344DC2" w:rsidR="7A344DC2">
              <w:rPr>
                <w:rStyle w:val="fontstyle21"/>
                <w:lang w:bidi="ar"/>
              </w:rPr>
              <w:t>ns nee</w:t>
            </w:r>
            <w:r w:rsidRPr="7A344DC2" w:rsidR="7A344DC2">
              <w:rPr>
                <w:rStyle w:val="fontstyle21"/>
                <w:lang w:bidi="ar"/>
              </w:rPr>
              <w:t>ded.</w:t>
            </w:r>
          </w:p>
        </w:tc>
      </w:tr>
      <w:tr w:rsidR="7A344DC2" w:rsidTr="7A344DC2" w14:paraId="55B2332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1E9480A3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Assumptions:</w:t>
            </w:r>
          </w:p>
          <w:p w:rsidR="7A344DC2" w:rsidP="7A344DC2" w:rsidRDefault="7A344DC2" w14:paraId="23698604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07158A91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All team members </w:t>
            </w:r>
            <w:r w:rsidRPr="7A344DC2" w:rsidR="7A344DC2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7A344DC2" w:rsidP="7A344DC2" w:rsidRDefault="7A344DC2" w14:paraId="743F81F5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7A344DC2" w:rsidP="7A344DC2" w:rsidRDefault="7A344DC2" w14:paraId="37D57E4A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A344DC2" w:rsidTr="7A344DC2" w14:paraId="0549636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362F6F39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Risks:</w:t>
            </w:r>
          </w:p>
          <w:p w:rsidR="7A344DC2" w:rsidP="7A344DC2" w:rsidRDefault="7A344DC2" w14:paraId="718294BD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38381000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7A344DC2" w:rsidP="7A344DC2" w:rsidRDefault="7A344DC2" w14:paraId="45383DDF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7A344DC2" w:rsidP="7A344DC2" w:rsidRDefault="7A344DC2" w14:paraId="1F5B4641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173A8C3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7231C465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 Mitigation:</w:t>
            </w:r>
          </w:p>
          <w:p w:rsidR="7A344DC2" w:rsidP="7A344DC2" w:rsidRDefault="7A344DC2" w14:paraId="2DBD6C1B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1D5085DB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7A344DC2" w:rsidP="7A344DC2" w:rsidRDefault="7A344DC2" w14:paraId="14887640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7A344DC2" w:rsidP="7A344DC2" w:rsidRDefault="7A344DC2" w14:paraId="514EA052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230B2E4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5A6C02C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</w:rPr>
              <w:t xml:space="preserve">Budget: </w:t>
            </w:r>
            <w:r w:rsidRPr="7A344DC2" w:rsidR="7A344DC2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3616D492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5194C31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1957E23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Reference Docs:</w:t>
            </w:r>
          </w:p>
          <w:p w:rsidR="7A344DC2" w:rsidP="7A344DC2" w:rsidRDefault="7A344DC2" w14:paraId="4B964F9F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5707D53F" w14:textId="5D9444C6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</w:p>
        </w:tc>
      </w:tr>
      <w:tr w:rsidR="7A344DC2" w:rsidTr="7A344DC2" w14:paraId="29F7167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515E6C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072C1052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57958EE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407A05B5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0B1C032B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A344DC2" w:rsidP="7A344DC2" w:rsidRDefault="7A344DC2" w14:paraId="177E7197" w14:textId="513D4DBA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A344DC2" w:rsidTr="7A344DC2" w14:paraId="15AB137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53561A66">
            <w:r w:rsidRPr="7A344DC2" w:rsidR="7A344DC2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5BBBB2E" w14:textId="24799BF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344DC2" w:rsidR="7A344D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1.3.</w:t>
            </w:r>
            <w:r w:rsidRPr="7A344DC2" w:rsidR="2249D8A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</w:tr>
      <w:tr w:rsidR="7A344DC2" w:rsidTr="7A344DC2" w14:paraId="4D09183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7D6C9521">
            <w:r w:rsidRPr="7A344DC2" w:rsidR="7A344DC2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0DE545EE" w:rsidP="7A344DC2" w:rsidRDefault="0DE545EE" w14:paraId="1656C15A" w14:textId="7857C5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0DE545EE">
              <w:rPr>
                <w:rStyle w:val="fontstyle21"/>
                <w:lang w:bidi="ar"/>
              </w:rPr>
              <w:t>Perform Unit Testing</w:t>
            </w:r>
          </w:p>
        </w:tc>
      </w:tr>
      <w:tr w:rsidR="7A344DC2" w:rsidTr="7A344DC2" w14:paraId="743D1C5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24BFD970">
            <w:r w:rsidRPr="7A344DC2" w:rsidR="7A344DC2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674FCF6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>HighTable</w:t>
            </w:r>
          </w:p>
        </w:tc>
      </w:tr>
      <w:tr w:rsidR="7A344DC2" w:rsidTr="7A344DC2" w14:paraId="0EF6F43D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5E29E068">
            <w:r w:rsidRPr="7A344DC2" w:rsidR="7A344DC2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EF89C11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>Chubby Gourmet</w:t>
            </w:r>
          </w:p>
        </w:tc>
      </w:tr>
      <w:tr w:rsidR="7A344DC2" w:rsidTr="7A344DC2" w14:paraId="465A55A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7B9E512B">
            <w:r w:rsidRPr="7A344DC2" w:rsidR="7A344DC2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67128871" w:rsidP="7A344DC2" w:rsidRDefault="67128871" w14:paraId="581C1D61" w14:textId="5CE7CE23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67128871">
              <w:rPr>
                <w:rStyle w:val="fontstyle21"/>
                <w:lang w:bidi="ar"/>
              </w:rPr>
              <w:t>Gianna Bernice Artajos, Product Owner, Quality Assurance Tester</w:t>
            </w:r>
          </w:p>
          <w:p w:rsidR="7A344DC2" w:rsidP="7A344DC2" w:rsidRDefault="7A344DC2" w14:paraId="6B1225C4" w14:textId="098EB99E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>John Rysal Rosel, Back-end Developer</w:t>
            </w:r>
          </w:p>
          <w:p w:rsidR="7A344DC2" w:rsidP="7A344DC2" w:rsidRDefault="7A344DC2" w14:paraId="1FB3F114" w14:textId="7149A251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>Lester Dave Salazar, Product Designer, Front-end Developer</w:t>
            </w:r>
          </w:p>
        </w:tc>
      </w:tr>
      <w:tr w:rsidR="7A344DC2" w:rsidTr="7A344DC2" w14:paraId="587BAA52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079B522" w14:textId="2D4F9EE5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1060ED2C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 xml:space="preserve">This </w:t>
            </w:r>
            <w:r w:rsidRPr="7A344DC2" w:rsidR="7A344DC2">
              <w:rPr>
                <w:rStyle w:val="fontstyle21"/>
                <w:lang w:bidi="ar"/>
              </w:rPr>
              <w:t>portion</w:t>
            </w:r>
            <w:r w:rsidRPr="7A344DC2" w:rsidR="7A344DC2">
              <w:rPr>
                <w:rStyle w:val="fontstyle21"/>
                <w:lang w:bidi="ar"/>
              </w:rPr>
              <w:t xml:space="preserve"> includes the following tasks:</w:t>
            </w:r>
          </w:p>
          <w:p w:rsidR="1F50D73F" w:rsidP="7A344DC2" w:rsidRDefault="1F50D73F" w14:paraId="749D55F5" w14:textId="603E6103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1F50D73F">
              <w:rPr>
                <w:rStyle w:val="fontstyle21"/>
                <w:rFonts w:ascii="Calibri" w:hAnsi="Calibri" w:eastAsia="宋体" w:cs="Arial"/>
                <w:lang w:bidi="ar"/>
              </w:rPr>
              <w:t xml:space="preserve">Test all </w:t>
            </w:r>
            <w:r w:rsidRPr="7A344DC2" w:rsidR="1F50D73F">
              <w:rPr>
                <w:rStyle w:val="fontstyle21"/>
                <w:rFonts w:ascii="Calibri" w:hAnsi="Calibri" w:eastAsia="宋体" w:cs="Arial"/>
                <w:lang w:bidi="ar"/>
              </w:rPr>
              <w:t>possible processes</w:t>
            </w:r>
            <w:r w:rsidRPr="7A344DC2" w:rsidR="1F50D73F">
              <w:rPr>
                <w:rStyle w:val="fontstyle21"/>
                <w:rFonts w:ascii="Calibri" w:hAnsi="Calibri" w:eastAsia="宋体" w:cs="Arial"/>
                <w:lang w:bidi="ar"/>
              </w:rPr>
              <w:t xml:space="preserve"> to see if there are any unexpected behavior</w:t>
            </w:r>
          </w:p>
          <w:p w:rsidR="1F50D73F" w:rsidP="7A344DC2" w:rsidRDefault="1F50D73F" w14:paraId="610F39AF" w14:textId="4107DE20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1F50D73F">
              <w:rPr>
                <w:rStyle w:val="fontstyle21"/>
                <w:rFonts w:ascii="Calibri" w:hAnsi="Calibri" w:eastAsia="宋体" w:cs="Arial"/>
                <w:lang w:bidi="ar"/>
              </w:rPr>
              <w:t xml:space="preserve">Document and Record all unexpected behaviors and </w:t>
            </w:r>
          </w:p>
          <w:p w:rsidR="1F50D73F" w:rsidP="7A344DC2" w:rsidRDefault="1F50D73F" w14:paraId="3F29005C" w14:textId="207BC732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1F50D73F">
              <w:rPr>
                <w:rStyle w:val="fontstyle21"/>
                <w:rFonts w:ascii="Calibri" w:hAnsi="Calibri" w:eastAsia="宋体" w:cs="Arial"/>
                <w:lang w:bidi="ar"/>
              </w:rPr>
              <w:t xml:space="preserve">Report the feedback to the </w:t>
            </w:r>
            <w:r w:rsidRPr="7A344DC2" w:rsidR="1F50D73F">
              <w:rPr>
                <w:rStyle w:val="fontstyle21"/>
                <w:rFonts w:ascii="Calibri" w:hAnsi="Calibri" w:eastAsia="宋体" w:cs="Arial"/>
                <w:lang w:bidi="ar"/>
              </w:rPr>
              <w:t>Back-end</w:t>
            </w:r>
            <w:r w:rsidRPr="7A344DC2" w:rsidR="1F50D73F">
              <w:rPr>
                <w:rStyle w:val="fontstyle21"/>
                <w:rFonts w:ascii="Calibri" w:hAnsi="Calibri" w:eastAsia="宋体" w:cs="Arial"/>
                <w:lang w:bidi="ar"/>
              </w:rPr>
              <w:t xml:space="preserve"> and front-end developers to what can be improved.</w:t>
            </w:r>
          </w:p>
          <w:p w:rsidR="7A344DC2" w:rsidP="7A344DC2" w:rsidRDefault="7A344DC2" w14:paraId="3B39BD0A" w14:textId="1F0E01C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</w:p>
          <w:p w:rsidR="7A344DC2" w:rsidP="7A344DC2" w:rsidRDefault="7A344DC2" w14:paraId="250A5C0E" w14:textId="75B89C7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</w:t>
            </w:r>
            <w:r w:rsidRPr="7A344DC2" w:rsidR="23ED0274">
              <w:rPr>
                <w:rStyle w:val="fontstyle21"/>
                <w:rFonts w:ascii="Calibri" w:hAnsi="Calibri" w:eastAsia="宋体" w:cs="Arial"/>
                <w:lang w:bidi="ar"/>
              </w:rPr>
              <w:t xml:space="preserve"> polishing the proposed system.</w:t>
            </w:r>
          </w:p>
        </w:tc>
      </w:tr>
      <w:tr w:rsidR="7A344DC2" w:rsidTr="7A344DC2" w14:paraId="7E5FF56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47B1E6A3" w14:textId="4932AB23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17A1534F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When </w:t>
            </w:r>
            <w:r w:rsidRPr="7A344DC2" w:rsidR="7A344DC2">
              <w:rPr>
                <w:rStyle w:val="fontstyle21"/>
                <w:lang w:bidi="ar"/>
              </w:rPr>
              <w:t>HighTable</w:t>
            </w:r>
            <w:r w:rsidRPr="7A344DC2" w:rsidR="7A344DC2">
              <w:rPr>
                <w:rStyle w:val="fontstyle21"/>
                <w:lang w:bidi="ar"/>
              </w:rPr>
              <w:t xml:space="preserve"> has </w:t>
            </w:r>
            <w:r w:rsidRPr="7A344DC2" w:rsidR="7A344DC2">
              <w:rPr>
                <w:rStyle w:val="fontstyle21"/>
                <w:lang w:bidi="ar"/>
              </w:rPr>
              <w:t>accomplished</w:t>
            </w:r>
            <w:r w:rsidRPr="7A344DC2" w:rsidR="7A344DC2">
              <w:rPr>
                <w:rStyle w:val="fontstyle21"/>
                <w:lang w:bidi="ar"/>
              </w:rPr>
              <w:t xml:space="preserve"> the </w:t>
            </w:r>
            <w:r w:rsidRPr="7A344DC2" w:rsidR="7A344DC2">
              <w:rPr>
                <w:rStyle w:val="fontstyle21"/>
                <w:lang w:bidi="ar"/>
              </w:rPr>
              <w:t xml:space="preserve">work package </w:t>
            </w:r>
            <w:r w:rsidRPr="7A344DC2" w:rsidR="7A344DC2">
              <w:rPr>
                <w:rStyle w:val="fontstyle21"/>
                <w:lang w:bidi="ar"/>
              </w:rPr>
              <w:t>with no revisio</w:t>
            </w:r>
            <w:r w:rsidRPr="7A344DC2" w:rsidR="7A344DC2">
              <w:rPr>
                <w:rStyle w:val="fontstyle21"/>
                <w:lang w:bidi="ar"/>
              </w:rPr>
              <w:t>ns nee</w:t>
            </w:r>
            <w:r w:rsidRPr="7A344DC2" w:rsidR="7A344DC2">
              <w:rPr>
                <w:rStyle w:val="fontstyle21"/>
                <w:lang w:bidi="ar"/>
              </w:rPr>
              <w:t>ded.</w:t>
            </w:r>
          </w:p>
        </w:tc>
      </w:tr>
      <w:tr w:rsidR="7A344DC2" w:rsidTr="7A344DC2" w14:paraId="05ADB15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1A4A77FA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Assumptions:</w:t>
            </w:r>
          </w:p>
          <w:p w:rsidR="7A344DC2" w:rsidP="7A344DC2" w:rsidRDefault="7A344DC2" w14:paraId="6BBAC1FB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3C6C8FF3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All team members </w:t>
            </w:r>
            <w:r w:rsidRPr="7A344DC2" w:rsidR="7A344DC2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7A344DC2" w:rsidP="7A344DC2" w:rsidRDefault="7A344DC2" w14:paraId="28197906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7A344DC2" w:rsidP="7A344DC2" w:rsidRDefault="7A344DC2" w14:paraId="0AF80E0D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A344DC2" w:rsidTr="7A344DC2" w14:paraId="5961A45D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5B7EE33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Risks:</w:t>
            </w:r>
          </w:p>
          <w:p w:rsidR="7A344DC2" w:rsidP="7A344DC2" w:rsidRDefault="7A344DC2" w14:paraId="4345DF47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0CD8E7F4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7A344DC2" w:rsidP="7A344DC2" w:rsidRDefault="7A344DC2" w14:paraId="112DD9F3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7A344DC2" w:rsidP="7A344DC2" w:rsidRDefault="7A344DC2" w14:paraId="213FCBF3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418D45B4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0832728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 Mitigation:</w:t>
            </w:r>
          </w:p>
          <w:p w:rsidR="7A344DC2" w:rsidP="7A344DC2" w:rsidRDefault="7A344DC2" w14:paraId="2B908DC1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02C3BBC3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7A344DC2" w:rsidP="7A344DC2" w:rsidRDefault="7A344DC2" w14:paraId="63B09862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7A344DC2" w:rsidP="7A344DC2" w:rsidRDefault="7A344DC2" w14:paraId="13882EFB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24CA9C6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7B143B56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</w:rPr>
              <w:t xml:space="preserve">Budget: </w:t>
            </w:r>
            <w:r w:rsidRPr="7A344DC2" w:rsidR="7A344DC2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3E9CE3F5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63AE853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C139C54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Reference Docs:</w:t>
            </w:r>
          </w:p>
          <w:p w:rsidR="7A344DC2" w:rsidP="7A344DC2" w:rsidRDefault="7A344DC2" w14:paraId="489C8180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05E81174" w14:textId="5D9444C6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</w:p>
        </w:tc>
      </w:tr>
      <w:tr w:rsidR="7A344DC2" w:rsidTr="7A344DC2" w14:paraId="3336E62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43D85416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1C723C19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1B5F68F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969EB78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5A8B730A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A344DC2" w:rsidP="7A344DC2" w:rsidRDefault="7A344DC2" w14:paraId="4AB36875" w14:textId="678F08EF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A344DC2" w:rsidTr="7A344DC2" w14:paraId="365040C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385859B3">
            <w:r w:rsidRPr="7A344DC2" w:rsidR="7A344DC2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11965A93" w14:textId="1D8E8A6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344DC2" w:rsidR="7A344D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</w:t>
            </w:r>
            <w:r w:rsidRPr="7A344DC2" w:rsidR="5F03884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  <w:r w:rsidRPr="7A344DC2" w:rsidR="7A344D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.</w:t>
            </w:r>
            <w:r w:rsidRPr="7A344DC2" w:rsidR="5F03884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7A344DC2" w:rsidTr="7A344DC2" w14:paraId="6324D484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02940762">
            <w:r w:rsidRPr="7A344DC2" w:rsidR="7A344DC2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558939D4" w:rsidP="7A344DC2" w:rsidRDefault="558939D4" w14:paraId="402A3100" w14:textId="79018D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558939D4">
              <w:rPr>
                <w:rStyle w:val="fontstyle21"/>
                <w:lang w:bidi="ar"/>
              </w:rPr>
              <w:t>Monitor Project Progress Milestone</w:t>
            </w:r>
          </w:p>
        </w:tc>
      </w:tr>
      <w:tr w:rsidR="7A344DC2" w:rsidTr="7A344DC2" w14:paraId="5D95B71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0DFE7D12">
            <w:r w:rsidRPr="7A344DC2" w:rsidR="7A344DC2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96B9AE0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>HighTable</w:t>
            </w:r>
          </w:p>
        </w:tc>
      </w:tr>
      <w:tr w:rsidR="7A344DC2" w:rsidTr="7A344DC2" w14:paraId="68FB33D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19403E5B">
            <w:r w:rsidRPr="7A344DC2" w:rsidR="7A344DC2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C1DF304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>Chubby Gourmet</w:t>
            </w:r>
          </w:p>
        </w:tc>
      </w:tr>
      <w:tr w:rsidR="7A344DC2" w:rsidTr="7A344DC2" w14:paraId="05AFD02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208A15E4">
            <w:r w:rsidRPr="7A344DC2" w:rsidR="7A344DC2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3552A9E" w:rsidP="7A344DC2" w:rsidRDefault="43552A9E" w14:paraId="5D53E4AD" w14:textId="1ABEF62D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43552A9E">
              <w:rPr>
                <w:rStyle w:val="fontstyle21"/>
                <w:lang w:bidi="ar"/>
              </w:rPr>
              <w:t>Gianna Bernice Artajos, Product Owner, Quality Assurance Tester</w:t>
            </w:r>
          </w:p>
          <w:p w:rsidR="43552A9E" w:rsidP="7A344DC2" w:rsidRDefault="43552A9E" w14:paraId="5617B5FA" w14:textId="0E5B17BF">
            <w:pPr>
              <w:pStyle w:val="Normal"/>
              <w:spacing w:line="259" w:lineRule="auto"/>
            </w:pPr>
            <w:r w:rsidRPr="7A344DC2" w:rsidR="43552A9E">
              <w:rPr>
                <w:rStyle w:val="fontstyle21"/>
                <w:lang w:bidi="ar"/>
              </w:rPr>
              <w:t xml:space="preserve"> </w:t>
            </w:r>
            <w:r w:rsidRPr="7A344DC2" w:rsidR="43552A9E">
              <w:rPr>
                <w:rStyle w:val="fontstyle21"/>
                <w:lang w:bidi="ar"/>
              </w:rPr>
              <w:t>Marcus Philip Flores, Scrum Master, Document Specialist</w:t>
            </w:r>
          </w:p>
        </w:tc>
      </w:tr>
      <w:tr w:rsidR="7A344DC2" w:rsidTr="7A344DC2" w14:paraId="2E963494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C4E31A0" w14:textId="2D4F9EE5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10AE25B9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 xml:space="preserve">This </w:t>
            </w:r>
            <w:r w:rsidRPr="7A344DC2" w:rsidR="7A344DC2">
              <w:rPr>
                <w:rStyle w:val="fontstyle21"/>
                <w:lang w:bidi="ar"/>
              </w:rPr>
              <w:t>portion</w:t>
            </w:r>
            <w:r w:rsidRPr="7A344DC2" w:rsidR="7A344DC2">
              <w:rPr>
                <w:rStyle w:val="fontstyle21"/>
                <w:lang w:bidi="ar"/>
              </w:rPr>
              <w:t xml:space="preserve"> includes the following tasks:</w:t>
            </w:r>
          </w:p>
          <w:p w:rsidR="3329A4A3" w:rsidP="7A344DC2" w:rsidRDefault="3329A4A3" w14:paraId="476A5B61" w14:textId="07AAE1F3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3329A4A3">
              <w:rPr>
                <w:rStyle w:val="fontstyle21"/>
                <w:rFonts w:ascii="Calibri" w:hAnsi="Calibri" w:eastAsia="宋体" w:cs="Arial"/>
                <w:lang w:bidi="ar"/>
              </w:rPr>
              <w:t>Monitoring the project’s progress and mitigating any deviations from its set plan.</w:t>
            </w:r>
          </w:p>
          <w:p w:rsidR="7A344DC2" w:rsidP="7A344DC2" w:rsidRDefault="7A344DC2" w14:paraId="22454809" w14:textId="5C1340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</w:t>
            </w:r>
            <w:r w:rsidRPr="7A344DC2" w:rsidR="3B399283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7A344DC2" w:rsidR="3B399283">
              <w:rPr>
                <w:rStyle w:val="fontstyle21"/>
                <w:rFonts w:ascii="Calibri" w:hAnsi="Calibri" w:eastAsia="宋体" w:cs="Arial"/>
                <w:lang w:bidi="ar"/>
              </w:rPr>
              <w:t>monitoring</w:t>
            </w:r>
            <w:r w:rsidRPr="7A344DC2" w:rsidR="3B399283">
              <w:rPr>
                <w:rStyle w:val="fontstyle21"/>
                <w:rFonts w:ascii="Calibri" w:hAnsi="Calibri" w:eastAsia="宋体" w:cs="Arial"/>
                <w:lang w:bidi="ar"/>
              </w:rPr>
              <w:t xml:space="preserve"> the project’s progress.</w:t>
            </w:r>
          </w:p>
        </w:tc>
      </w:tr>
      <w:tr w:rsidR="7A344DC2" w:rsidTr="7A344DC2" w14:paraId="390A685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7DBE300" w14:textId="4932AB23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4DF52E6B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When </w:t>
            </w:r>
            <w:r w:rsidRPr="7A344DC2" w:rsidR="7A344DC2">
              <w:rPr>
                <w:rStyle w:val="fontstyle21"/>
                <w:lang w:bidi="ar"/>
              </w:rPr>
              <w:t>HighTable</w:t>
            </w:r>
            <w:r w:rsidRPr="7A344DC2" w:rsidR="7A344DC2">
              <w:rPr>
                <w:rStyle w:val="fontstyle21"/>
                <w:lang w:bidi="ar"/>
              </w:rPr>
              <w:t xml:space="preserve"> has </w:t>
            </w:r>
            <w:r w:rsidRPr="7A344DC2" w:rsidR="7A344DC2">
              <w:rPr>
                <w:rStyle w:val="fontstyle21"/>
                <w:lang w:bidi="ar"/>
              </w:rPr>
              <w:t>accomplished</w:t>
            </w:r>
            <w:r w:rsidRPr="7A344DC2" w:rsidR="7A344DC2">
              <w:rPr>
                <w:rStyle w:val="fontstyle21"/>
                <w:lang w:bidi="ar"/>
              </w:rPr>
              <w:t xml:space="preserve"> the </w:t>
            </w:r>
            <w:r w:rsidRPr="7A344DC2" w:rsidR="7A344DC2">
              <w:rPr>
                <w:rStyle w:val="fontstyle21"/>
                <w:lang w:bidi="ar"/>
              </w:rPr>
              <w:t xml:space="preserve">work package </w:t>
            </w:r>
            <w:r w:rsidRPr="7A344DC2" w:rsidR="7A344DC2">
              <w:rPr>
                <w:rStyle w:val="fontstyle21"/>
                <w:lang w:bidi="ar"/>
              </w:rPr>
              <w:t>with no revisio</w:t>
            </w:r>
            <w:r w:rsidRPr="7A344DC2" w:rsidR="7A344DC2">
              <w:rPr>
                <w:rStyle w:val="fontstyle21"/>
                <w:lang w:bidi="ar"/>
              </w:rPr>
              <w:t>ns nee</w:t>
            </w:r>
            <w:r w:rsidRPr="7A344DC2" w:rsidR="7A344DC2">
              <w:rPr>
                <w:rStyle w:val="fontstyle21"/>
                <w:lang w:bidi="ar"/>
              </w:rPr>
              <w:t>ded.</w:t>
            </w:r>
          </w:p>
        </w:tc>
      </w:tr>
      <w:tr w:rsidR="7A344DC2" w:rsidTr="7A344DC2" w14:paraId="57494B8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F1C0BF5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Assumptions:</w:t>
            </w:r>
          </w:p>
          <w:p w:rsidR="7A344DC2" w:rsidP="7A344DC2" w:rsidRDefault="7A344DC2" w14:paraId="3814404F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5C5945E5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All team members </w:t>
            </w:r>
            <w:r w:rsidRPr="7A344DC2" w:rsidR="7A344DC2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7A344DC2" w:rsidP="7A344DC2" w:rsidRDefault="7A344DC2" w14:paraId="72315B4A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7A344DC2" w:rsidP="7A344DC2" w:rsidRDefault="7A344DC2" w14:paraId="687C9869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A344DC2" w:rsidTr="7A344DC2" w14:paraId="7A126DD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F6D9189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Risks:</w:t>
            </w:r>
          </w:p>
          <w:p w:rsidR="7A344DC2" w:rsidP="7A344DC2" w:rsidRDefault="7A344DC2" w14:paraId="29998899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136BA8C2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7A344DC2" w:rsidP="7A344DC2" w:rsidRDefault="7A344DC2" w14:paraId="11D687E0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7A344DC2" w:rsidP="7A344DC2" w:rsidRDefault="7A344DC2" w14:paraId="32AFE9F0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442E7CE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3D09EE4C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 Mitigation:</w:t>
            </w:r>
          </w:p>
          <w:p w:rsidR="7A344DC2" w:rsidP="7A344DC2" w:rsidRDefault="7A344DC2" w14:paraId="6F3C97F9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07036999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7A344DC2" w:rsidP="7A344DC2" w:rsidRDefault="7A344DC2" w14:paraId="451E990E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7A344DC2" w:rsidP="7A344DC2" w:rsidRDefault="7A344DC2" w14:paraId="07979061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1B45D7D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A60D8EF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</w:rPr>
              <w:t xml:space="preserve">Budget: </w:t>
            </w:r>
            <w:r w:rsidRPr="7A344DC2" w:rsidR="7A344DC2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0E9247F8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5A77391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118A23FD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Reference Docs:</w:t>
            </w:r>
          </w:p>
          <w:p w:rsidR="7A344DC2" w:rsidP="7A344DC2" w:rsidRDefault="7A344DC2" w14:paraId="6B535B05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130EB853" w14:textId="5D9444C6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</w:p>
        </w:tc>
      </w:tr>
      <w:tr w:rsidR="7A344DC2" w:rsidTr="7A344DC2" w14:paraId="429E1B1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2FE33D12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19F26FF1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4515250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42949CF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40EBC9DD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A344DC2" w:rsidP="7A344DC2" w:rsidRDefault="7A344DC2" w14:paraId="16A20458" w14:textId="3DECE55F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A344DC2" w:rsidTr="7A344DC2" w14:paraId="470594B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13484355">
            <w:r w:rsidRPr="7A344DC2" w:rsidR="7A344DC2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16DD89A8" w14:textId="5370B6C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344DC2" w:rsidR="7A344D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1.4.</w:t>
            </w:r>
            <w:r w:rsidRPr="7A344DC2" w:rsidR="502257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</w:tr>
      <w:tr w:rsidR="7A344DC2" w:rsidTr="7A344DC2" w14:paraId="3376F9E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3AB58FF6">
            <w:r w:rsidRPr="7A344DC2" w:rsidR="7A344DC2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6C8D7C09" w:rsidP="7A344DC2" w:rsidRDefault="6C8D7C09" w14:paraId="0A614E37" w14:textId="0B5230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6C8D7C09">
              <w:rPr>
                <w:rStyle w:val="fontstyle21"/>
                <w:lang w:bidi="ar"/>
              </w:rPr>
              <w:t>Track Resource Utilization</w:t>
            </w:r>
          </w:p>
        </w:tc>
      </w:tr>
      <w:tr w:rsidR="7A344DC2" w:rsidTr="7A344DC2" w14:paraId="7C6A2072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3C51DBF9">
            <w:r w:rsidRPr="7A344DC2" w:rsidR="7A344DC2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2FDB5F7E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>HighTable</w:t>
            </w:r>
          </w:p>
        </w:tc>
      </w:tr>
      <w:tr w:rsidR="7A344DC2" w:rsidTr="7A344DC2" w14:paraId="6818671D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4734E3B7">
            <w:r w:rsidRPr="7A344DC2" w:rsidR="7A344DC2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3B6F1927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>Chubby Gourmet</w:t>
            </w:r>
          </w:p>
        </w:tc>
      </w:tr>
      <w:tr w:rsidR="7A344DC2" w:rsidTr="7A344DC2" w14:paraId="752FD5B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1899A352">
            <w:r w:rsidRPr="7A344DC2" w:rsidR="7A344DC2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05885D5" w14:textId="1ABEF62D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>Gianna Bernice Artajos, Product Owner, Quality Assurance Tester</w:t>
            </w:r>
          </w:p>
          <w:p w:rsidR="7A344DC2" w:rsidP="7A344DC2" w:rsidRDefault="7A344DC2" w14:paraId="1C3270A2" w14:textId="0E5B17BF">
            <w:pPr>
              <w:pStyle w:val="Normal"/>
              <w:spacing w:line="259" w:lineRule="auto"/>
            </w:pPr>
            <w:r w:rsidRPr="7A344DC2" w:rsidR="7A344DC2">
              <w:rPr>
                <w:rStyle w:val="fontstyle21"/>
                <w:lang w:bidi="ar"/>
              </w:rPr>
              <w:t xml:space="preserve"> </w:t>
            </w:r>
            <w:r w:rsidRPr="7A344DC2" w:rsidR="7A344DC2">
              <w:rPr>
                <w:rStyle w:val="fontstyle21"/>
                <w:lang w:bidi="ar"/>
              </w:rPr>
              <w:t>Marcus Philip Flores, Scrum Master, Document Specialist</w:t>
            </w:r>
          </w:p>
        </w:tc>
      </w:tr>
      <w:tr w:rsidR="7A344DC2" w:rsidTr="7A344DC2" w14:paraId="605E3A6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51ED498" w14:textId="2D4F9EE5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2E50442A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 xml:space="preserve">This </w:t>
            </w:r>
            <w:r w:rsidRPr="7A344DC2" w:rsidR="7A344DC2">
              <w:rPr>
                <w:rStyle w:val="fontstyle21"/>
                <w:lang w:bidi="ar"/>
              </w:rPr>
              <w:t>portion</w:t>
            </w:r>
            <w:r w:rsidRPr="7A344DC2" w:rsidR="7A344DC2">
              <w:rPr>
                <w:rStyle w:val="fontstyle21"/>
                <w:lang w:bidi="ar"/>
              </w:rPr>
              <w:t xml:space="preserve"> includes the following tasks:</w:t>
            </w:r>
          </w:p>
          <w:p w:rsidR="7A344DC2" w:rsidP="7A344DC2" w:rsidRDefault="7A344DC2" w14:paraId="25F8C91A" w14:textId="20790079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Monitoring the project’s </w:t>
            </w:r>
            <w:r w:rsidRPr="7A344DC2" w:rsidR="79453F59">
              <w:rPr>
                <w:rStyle w:val="fontstyle21"/>
                <w:rFonts w:ascii="Calibri" w:hAnsi="Calibri" w:eastAsia="宋体" w:cs="Arial"/>
                <w:lang w:bidi="ar"/>
              </w:rPr>
              <w:t>resources and see if it is being used effectively and efficiently.</w:t>
            </w:r>
          </w:p>
          <w:p w:rsidR="7A344DC2" w:rsidP="7A344DC2" w:rsidRDefault="7A344DC2" w14:paraId="76DAD34F" w14:textId="676672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</w:p>
          <w:p w:rsidR="7A344DC2" w:rsidP="7A344DC2" w:rsidRDefault="7A344DC2" w14:paraId="12479070" w14:textId="52B309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7A344DC2" w:rsidR="77D542C9">
              <w:rPr>
                <w:rStyle w:val="fontstyle21"/>
                <w:rFonts w:ascii="Calibri" w:hAnsi="Calibri" w:eastAsia="宋体" w:cs="Arial"/>
                <w:lang w:bidi="ar"/>
              </w:rPr>
              <w:t>monitoring</w:t>
            </w:r>
            <w:r w:rsidRPr="7A344DC2" w:rsidR="77D542C9">
              <w:rPr>
                <w:rStyle w:val="fontstyle21"/>
                <w:rFonts w:ascii="Calibri" w:hAnsi="Calibri" w:eastAsia="宋体" w:cs="Arial"/>
                <w:lang w:bidi="ar"/>
              </w:rPr>
              <w:t xml:space="preserve"> the usage of the team’s resources.</w:t>
            </w:r>
          </w:p>
        </w:tc>
      </w:tr>
      <w:tr w:rsidR="7A344DC2" w:rsidTr="7A344DC2" w14:paraId="68222D6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21DD9D2D" w14:textId="4932AB23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5F43254A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When </w:t>
            </w:r>
            <w:r w:rsidRPr="7A344DC2" w:rsidR="7A344DC2">
              <w:rPr>
                <w:rStyle w:val="fontstyle21"/>
                <w:lang w:bidi="ar"/>
              </w:rPr>
              <w:t>HighTable</w:t>
            </w:r>
            <w:r w:rsidRPr="7A344DC2" w:rsidR="7A344DC2">
              <w:rPr>
                <w:rStyle w:val="fontstyle21"/>
                <w:lang w:bidi="ar"/>
              </w:rPr>
              <w:t xml:space="preserve"> has </w:t>
            </w:r>
            <w:r w:rsidRPr="7A344DC2" w:rsidR="7A344DC2">
              <w:rPr>
                <w:rStyle w:val="fontstyle21"/>
                <w:lang w:bidi="ar"/>
              </w:rPr>
              <w:t>accomplished</w:t>
            </w:r>
            <w:r w:rsidRPr="7A344DC2" w:rsidR="7A344DC2">
              <w:rPr>
                <w:rStyle w:val="fontstyle21"/>
                <w:lang w:bidi="ar"/>
              </w:rPr>
              <w:t xml:space="preserve"> the </w:t>
            </w:r>
            <w:r w:rsidRPr="7A344DC2" w:rsidR="7A344DC2">
              <w:rPr>
                <w:rStyle w:val="fontstyle21"/>
                <w:lang w:bidi="ar"/>
              </w:rPr>
              <w:t xml:space="preserve">work package </w:t>
            </w:r>
            <w:r w:rsidRPr="7A344DC2" w:rsidR="7A344DC2">
              <w:rPr>
                <w:rStyle w:val="fontstyle21"/>
                <w:lang w:bidi="ar"/>
              </w:rPr>
              <w:t>with no revisio</w:t>
            </w:r>
            <w:r w:rsidRPr="7A344DC2" w:rsidR="7A344DC2">
              <w:rPr>
                <w:rStyle w:val="fontstyle21"/>
                <w:lang w:bidi="ar"/>
              </w:rPr>
              <w:t>ns nee</w:t>
            </w:r>
            <w:r w:rsidRPr="7A344DC2" w:rsidR="7A344DC2">
              <w:rPr>
                <w:rStyle w:val="fontstyle21"/>
                <w:lang w:bidi="ar"/>
              </w:rPr>
              <w:t>ded.</w:t>
            </w:r>
          </w:p>
        </w:tc>
      </w:tr>
      <w:tr w:rsidR="7A344DC2" w:rsidTr="7A344DC2" w14:paraId="3965251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543A4B9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Assumptions:</w:t>
            </w:r>
          </w:p>
          <w:p w:rsidR="7A344DC2" w:rsidP="7A344DC2" w:rsidRDefault="7A344DC2" w14:paraId="799E4BDA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646C3464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All team members </w:t>
            </w:r>
            <w:r w:rsidRPr="7A344DC2" w:rsidR="7A344DC2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7A344DC2" w:rsidP="7A344DC2" w:rsidRDefault="7A344DC2" w14:paraId="1BBFA53F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7A344DC2" w:rsidP="7A344DC2" w:rsidRDefault="7A344DC2" w14:paraId="5C321D15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A344DC2" w:rsidTr="7A344DC2" w14:paraId="75E1A49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736DC9CA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Risks:</w:t>
            </w:r>
          </w:p>
          <w:p w:rsidR="7A344DC2" w:rsidP="7A344DC2" w:rsidRDefault="7A344DC2" w14:paraId="25193C4D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543FCA91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7A344DC2" w:rsidP="7A344DC2" w:rsidRDefault="7A344DC2" w14:paraId="161821F6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7A344DC2" w:rsidP="7A344DC2" w:rsidRDefault="7A344DC2" w14:paraId="59AB15F7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3852261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6ADF2F6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 Mitigation:</w:t>
            </w:r>
          </w:p>
          <w:p w:rsidR="7A344DC2" w:rsidP="7A344DC2" w:rsidRDefault="7A344DC2" w14:paraId="52B7D584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0025F41B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7A344DC2" w:rsidP="7A344DC2" w:rsidRDefault="7A344DC2" w14:paraId="2BCCB777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7A344DC2" w:rsidP="7A344DC2" w:rsidRDefault="7A344DC2" w14:paraId="5E05A038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592F6B3F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18B813A3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</w:rPr>
              <w:t xml:space="preserve">Budget: </w:t>
            </w:r>
            <w:r w:rsidRPr="7A344DC2" w:rsidR="7A344DC2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301E390A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2FCD8E4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DC2F371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Reference Docs:</w:t>
            </w:r>
          </w:p>
          <w:p w:rsidR="7A344DC2" w:rsidP="7A344DC2" w:rsidRDefault="7A344DC2" w14:paraId="466B00F1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01F871AA" w14:textId="5D9444C6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</w:p>
        </w:tc>
      </w:tr>
      <w:tr w:rsidR="7A344DC2" w:rsidTr="7A344DC2" w14:paraId="2915C1D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EB9F792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11673CF1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2C2D6B2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4FF6B825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18EDC226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A344DC2" w:rsidP="7A344DC2" w:rsidRDefault="7A344DC2" w14:paraId="17281ACB" w14:textId="1C4DC388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A344DC2" w:rsidTr="7A344DC2" w14:paraId="3A463F8F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32A62463">
            <w:r w:rsidRPr="7A344DC2" w:rsidR="7A344DC2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7208DC88" w14:textId="04EB0C5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344DC2" w:rsidR="7A344D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1.4.</w:t>
            </w:r>
            <w:r w:rsidRPr="7A344DC2" w:rsidR="5A2172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</w:tr>
      <w:tr w:rsidR="7A344DC2" w:rsidTr="7A344DC2" w14:paraId="034CD6E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765F010C">
            <w:r w:rsidRPr="7A344DC2" w:rsidR="7A344DC2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55370D16" w:rsidP="7A344DC2" w:rsidRDefault="55370D16" w14:paraId="0BAAB3C7" w14:textId="73B0A0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55370D16">
              <w:rPr>
                <w:rStyle w:val="fontstyle21"/>
                <w:lang w:bidi="ar"/>
              </w:rPr>
              <w:t>Monitor Risks and Issue Resolution</w:t>
            </w:r>
          </w:p>
        </w:tc>
      </w:tr>
      <w:tr w:rsidR="7A344DC2" w:rsidTr="7A344DC2" w14:paraId="122739D4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713C4C18">
            <w:r w:rsidRPr="7A344DC2" w:rsidR="7A344DC2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EB38BB7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>HighTable</w:t>
            </w:r>
          </w:p>
        </w:tc>
      </w:tr>
      <w:tr w:rsidR="7A344DC2" w:rsidTr="7A344DC2" w14:paraId="64ACD70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20B441CB">
            <w:r w:rsidRPr="7A344DC2" w:rsidR="7A344DC2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3BD76C9A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>Chubby Gourmet</w:t>
            </w:r>
          </w:p>
        </w:tc>
      </w:tr>
      <w:tr w:rsidR="7A344DC2" w:rsidTr="7A344DC2" w14:paraId="3F37C9F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5F049076">
            <w:r w:rsidRPr="7A344DC2" w:rsidR="7A344DC2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435226C" w14:textId="1ABEF62D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>Gianna Bernice Artajos, Product Owner, Quality Assurance Tester</w:t>
            </w:r>
          </w:p>
          <w:p w:rsidR="7A344DC2" w:rsidP="7A344DC2" w:rsidRDefault="7A344DC2" w14:paraId="052B23BF" w14:textId="0E5B17BF">
            <w:pPr>
              <w:pStyle w:val="Normal"/>
              <w:spacing w:line="259" w:lineRule="auto"/>
            </w:pPr>
            <w:r w:rsidRPr="7A344DC2" w:rsidR="7A344DC2">
              <w:rPr>
                <w:rStyle w:val="fontstyle21"/>
                <w:lang w:bidi="ar"/>
              </w:rPr>
              <w:t xml:space="preserve"> </w:t>
            </w:r>
            <w:r w:rsidRPr="7A344DC2" w:rsidR="7A344DC2">
              <w:rPr>
                <w:rStyle w:val="fontstyle21"/>
                <w:lang w:bidi="ar"/>
              </w:rPr>
              <w:t>Marcus Philip Flores, Scrum Master, Document Specialist</w:t>
            </w:r>
          </w:p>
        </w:tc>
      </w:tr>
      <w:tr w:rsidR="7A344DC2" w:rsidTr="7A344DC2" w14:paraId="198F9E7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3D80D8EA" w14:textId="2D4F9EE5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03DB7F0B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 xml:space="preserve">This </w:t>
            </w:r>
            <w:r w:rsidRPr="7A344DC2" w:rsidR="7A344DC2">
              <w:rPr>
                <w:rStyle w:val="fontstyle21"/>
                <w:lang w:bidi="ar"/>
              </w:rPr>
              <w:t>portion</w:t>
            </w:r>
            <w:r w:rsidRPr="7A344DC2" w:rsidR="7A344DC2">
              <w:rPr>
                <w:rStyle w:val="fontstyle21"/>
                <w:lang w:bidi="ar"/>
              </w:rPr>
              <w:t xml:space="preserve"> includes the following tasks:</w:t>
            </w:r>
          </w:p>
          <w:p w:rsidR="7A344DC2" w:rsidP="7A344DC2" w:rsidRDefault="7A344DC2" w14:paraId="0BFF8492" w14:textId="43B953D0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Monitor</w:t>
            </w:r>
            <w:r w:rsidRPr="7A344DC2" w:rsidR="6370B008">
              <w:rPr>
                <w:rStyle w:val="fontstyle21"/>
                <w:rFonts w:ascii="Calibri" w:hAnsi="Calibri" w:eastAsia="宋体" w:cs="Arial"/>
                <w:lang w:bidi="ar"/>
              </w:rPr>
              <w:t xml:space="preserve"> if there are any risks that the group may </w:t>
            </w:r>
            <w:r w:rsidRPr="7A344DC2" w:rsidR="6370B008">
              <w:rPr>
                <w:rStyle w:val="fontstyle21"/>
                <w:rFonts w:ascii="Calibri" w:hAnsi="Calibri" w:eastAsia="宋体" w:cs="Arial"/>
                <w:lang w:bidi="ar"/>
              </w:rPr>
              <w:t>encounter</w:t>
            </w:r>
            <w:r w:rsidRPr="7A344DC2" w:rsidR="6370B008">
              <w:rPr>
                <w:rStyle w:val="fontstyle21"/>
                <w:rFonts w:ascii="Calibri" w:hAnsi="Calibri" w:eastAsia="宋体" w:cs="Arial"/>
                <w:lang w:bidi="ar"/>
              </w:rPr>
              <w:t xml:space="preserve"> and make use of the risk mitigation protocols in response to them.</w:t>
            </w:r>
          </w:p>
          <w:p w:rsidR="7A344DC2" w:rsidP="7A344DC2" w:rsidRDefault="7A344DC2" w14:paraId="6B6FBC09" w14:textId="676672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</w:p>
          <w:p w:rsidR="7A344DC2" w:rsidP="7A344DC2" w:rsidRDefault="7A344DC2" w14:paraId="2EF94E05" w14:textId="5A2FFE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 </w:t>
            </w:r>
            <w:r w:rsidRPr="7A344DC2" w:rsidR="5D8E4BC6">
              <w:rPr>
                <w:rStyle w:val="fontstyle21"/>
                <w:rFonts w:ascii="Calibri" w:hAnsi="Calibri" w:eastAsia="宋体" w:cs="Arial"/>
                <w:lang w:bidi="ar"/>
              </w:rPr>
              <w:t>risk mitigation behavior of the team.</w:t>
            </w:r>
          </w:p>
        </w:tc>
      </w:tr>
      <w:tr w:rsidR="7A344DC2" w:rsidTr="7A344DC2" w14:paraId="3C0AF35F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21633F4" w14:textId="4932AB23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213E19A1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When </w:t>
            </w:r>
            <w:r w:rsidRPr="7A344DC2" w:rsidR="7A344DC2">
              <w:rPr>
                <w:rStyle w:val="fontstyle21"/>
                <w:lang w:bidi="ar"/>
              </w:rPr>
              <w:t>HighTable</w:t>
            </w:r>
            <w:r w:rsidRPr="7A344DC2" w:rsidR="7A344DC2">
              <w:rPr>
                <w:rStyle w:val="fontstyle21"/>
                <w:lang w:bidi="ar"/>
              </w:rPr>
              <w:t xml:space="preserve"> has </w:t>
            </w:r>
            <w:r w:rsidRPr="7A344DC2" w:rsidR="7A344DC2">
              <w:rPr>
                <w:rStyle w:val="fontstyle21"/>
                <w:lang w:bidi="ar"/>
              </w:rPr>
              <w:t>accomplished</w:t>
            </w:r>
            <w:r w:rsidRPr="7A344DC2" w:rsidR="7A344DC2">
              <w:rPr>
                <w:rStyle w:val="fontstyle21"/>
                <w:lang w:bidi="ar"/>
              </w:rPr>
              <w:t xml:space="preserve"> the </w:t>
            </w:r>
            <w:r w:rsidRPr="7A344DC2" w:rsidR="7A344DC2">
              <w:rPr>
                <w:rStyle w:val="fontstyle21"/>
                <w:lang w:bidi="ar"/>
              </w:rPr>
              <w:t xml:space="preserve">work package </w:t>
            </w:r>
            <w:r w:rsidRPr="7A344DC2" w:rsidR="7A344DC2">
              <w:rPr>
                <w:rStyle w:val="fontstyle21"/>
                <w:lang w:bidi="ar"/>
              </w:rPr>
              <w:t>with no revisio</w:t>
            </w:r>
            <w:r w:rsidRPr="7A344DC2" w:rsidR="7A344DC2">
              <w:rPr>
                <w:rStyle w:val="fontstyle21"/>
                <w:lang w:bidi="ar"/>
              </w:rPr>
              <w:t>ns nee</w:t>
            </w:r>
            <w:r w:rsidRPr="7A344DC2" w:rsidR="7A344DC2">
              <w:rPr>
                <w:rStyle w:val="fontstyle21"/>
                <w:lang w:bidi="ar"/>
              </w:rPr>
              <w:t>ded.</w:t>
            </w:r>
          </w:p>
        </w:tc>
      </w:tr>
      <w:tr w:rsidR="7A344DC2" w:rsidTr="7A344DC2" w14:paraId="7C0BB7F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D54DFFA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Assumptions:</w:t>
            </w:r>
          </w:p>
          <w:p w:rsidR="7A344DC2" w:rsidP="7A344DC2" w:rsidRDefault="7A344DC2" w14:paraId="5460FDDD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01A2A23C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All team members </w:t>
            </w:r>
            <w:r w:rsidRPr="7A344DC2" w:rsidR="7A344DC2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7A344DC2" w:rsidP="7A344DC2" w:rsidRDefault="7A344DC2" w14:paraId="0168E02C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7A344DC2" w:rsidP="7A344DC2" w:rsidRDefault="7A344DC2" w14:paraId="01B32DF3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A344DC2" w:rsidTr="7A344DC2" w14:paraId="1F4DB3F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3FBA62BF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Risks:</w:t>
            </w:r>
          </w:p>
          <w:p w:rsidR="7A344DC2" w:rsidP="7A344DC2" w:rsidRDefault="7A344DC2" w14:paraId="6E146061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6DE111A3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7A344DC2" w:rsidP="7A344DC2" w:rsidRDefault="7A344DC2" w14:paraId="50353F2B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7A344DC2" w:rsidP="7A344DC2" w:rsidRDefault="7A344DC2" w14:paraId="25788DC1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35D7FE5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7C88326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 Mitigation:</w:t>
            </w:r>
          </w:p>
          <w:p w:rsidR="7A344DC2" w:rsidP="7A344DC2" w:rsidRDefault="7A344DC2" w14:paraId="08D39145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6D3938B9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7A344DC2" w:rsidP="7A344DC2" w:rsidRDefault="7A344DC2" w14:paraId="6C7B9CA0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7A344DC2" w:rsidP="7A344DC2" w:rsidRDefault="7A344DC2" w14:paraId="263E0785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241F35E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345A6F3A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</w:rPr>
              <w:t xml:space="preserve">Budget: </w:t>
            </w:r>
            <w:r w:rsidRPr="7A344DC2" w:rsidR="7A344DC2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6A183116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1AC8456F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2917E346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Reference Docs:</w:t>
            </w:r>
          </w:p>
          <w:p w:rsidR="7A344DC2" w:rsidP="7A344DC2" w:rsidRDefault="7A344DC2" w14:paraId="29C08D4A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00ED428A" w14:textId="5D9444C6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</w:p>
        </w:tc>
      </w:tr>
      <w:tr w:rsidR="7A344DC2" w:rsidTr="7A344DC2" w14:paraId="517FE1F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33BE776E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57449757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63345AA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7C11990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5A93B0D3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A344DC2" w:rsidP="7A344DC2" w:rsidRDefault="7A344DC2" w14:paraId="76A13B38" w14:textId="47BFBCF7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A344DC2" w:rsidTr="7A344DC2" w14:paraId="3220331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2D2C9E42">
            <w:r w:rsidRPr="7A344DC2" w:rsidR="7A344DC2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62008ED" w14:textId="61827A2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344DC2" w:rsidR="7A344D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1.4.</w:t>
            </w:r>
            <w:r w:rsidRPr="7A344DC2" w:rsidR="074A6C1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</w:tr>
      <w:tr w:rsidR="7A344DC2" w:rsidTr="7A344DC2" w14:paraId="2C09168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640F9E37">
            <w:r w:rsidRPr="7A344DC2" w:rsidR="7A344DC2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2E5D953" w:rsidP="7A344DC2" w:rsidRDefault="72E5D953" w14:paraId="01212A72" w14:textId="68F7E6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2E5D953">
              <w:rPr>
                <w:rStyle w:val="fontstyle21"/>
                <w:lang w:bidi="ar"/>
              </w:rPr>
              <w:t>Perform System Testing and Quality Assurance</w:t>
            </w:r>
          </w:p>
        </w:tc>
      </w:tr>
      <w:tr w:rsidR="7A344DC2" w:rsidTr="7A344DC2" w14:paraId="0FA4904F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4F88EC6E">
            <w:r w:rsidRPr="7A344DC2" w:rsidR="7A344DC2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3C3CD3B6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>HighTable</w:t>
            </w:r>
          </w:p>
        </w:tc>
      </w:tr>
      <w:tr w:rsidR="7A344DC2" w:rsidTr="7A344DC2" w14:paraId="07156FB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239BB35F">
            <w:r w:rsidRPr="7A344DC2" w:rsidR="7A344DC2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3DE70EC4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>Chubby Gourmet</w:t>
            </w:r>
          </w:p>
        </w:tc>
      </w:tr>
      <w:tr w:rsidR="7A344DC2" w:rsidTr="7A344DC2" w14:paraId="28659A3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360F1B2F">
            <w:r w:rsidRPr="7A344DC2" w:rsidR="7A344DC2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3B61D6D" w:rsidP="7A344DC2" w:rsidRDefault="43B61D6D" w14:paraId="6EBFDCAC" w14:textId="6E531801">
            <w:pPr>
              <w:pStyle w:val="Normal"/>
              <w:spacing w:line="259" w:lineRule="auto"/>
            </w:pPr>
            <w:r w:rsidRPr="7A344DC2" w:rsidR="43B61D6D">
              <w:rPr>
                <w:rStyle w:val="fontstyle21"/>
                <w:lang w:bidi="ar"/>
              </w:rPr>
              <w:t>Gianna Bernice Artajos, Product Owner, Quality Assurance Tester</w:t>
            </w:r>
          </w:p>
          <w:p w:rsidR="43B61D6D" w:rsidP="7A344DC2" w:rsidRDefault="43B61D6D" w14:paraId="65306A65" w14:textId="6CCDC6D8">
            <w:pPr>
              <w:pStyle w:val="Normal"/>
              <w:spacing w:line="259" w:lineRule="auto"/>
            </w:pPr>
            <w:r w:rsidRPr="7A344DC2" w:rsidR="43B61D6D">
              <w:rPr>
                <w:rStyle w:val="fontstyle21"/>
                <w:lang w:bidi="ar"/>
              </w:rPr>
              <w:t xml:space="preserve"> </w:t>
            </w:r>
            <w:r w:rsidRPr="7A344DC2" w:rsidR="43B61D6D">
              <w:rPr>
                <w:rStyle w:val="fontstyle21"/>
                <w:lang w:bidi="ar"/>
              </w:rPr>
              <w:t>Marcus Philip Flores, Scrum Master, Document Specialist</w:t>
            </w:r>
          </w:p>
          <w:p w:rsidR="43B61D6D" w:rsidP="7A344DC2" w:rsidRDefault="43B61D6D" w14:paraId="71DFBF9B" w14:textId="1C6F80BA">
            <w:pPr>
              <w:pStyle w:val="Normal"/>
              <w:spacing w:line="259" w:lineRule="auto"/>
            </w:pPr>
            <w:r w:rsidRPr="7A344DC2" w:rsidR="43B61D6D">
              <w:rPr>
                <w:rStyle w:val="fontstyle21"/>
                <w:lang w:bidi="ar"/>
              </w:rPr>
              <w:t xml:space="preserve"> </w:t>
            </w:r>
            <w:r w:rsidRPr="7A344DC2" w:rsidR="43B61D6D">
              <w:rPr>
                <w:rStyle w:val="fontstyle21"/>
                <w:lang w:bidi="ar"/>
              </w:rPr>
              <w:t xml:space="preserve">John Rysal Rosel, Back-end Developer </w:t>
            </w:r>
          </w:p>
          <w:p w:rsidR="43B61D6D" w:rsidP="7A344DC2" w:rsidRDefault="43B61D6D" w14:paraId="5051C3A4" w14:textId="75EB7C2C">
            <w:pPr>
              <w:pStyle w:val="Normal"/>
              <w:spacing w:line="259" w:lineRule="auto"/>
            </w:pPr>
            <w:r w:rsidRPr="7A344DC2" w:rsidR="43B61D6D">
              <w:rPr>
                <w:rStyle w:val="fontstyle21"/>
                <w:lang w:bidi="ar"/>
              </w:rPr>
              <w:t xml:space="preserve"> </w:t>
            </w:r>
            <w:r w:rsidRPr="7A344DC2" w:rsidR="43B61D6D">
              <w:rPr>
                <w:rStyle w:val="fontstyle21"/>
                <w:lang w:bidi="ar"/>
              </w:rPr>
              <w:t>Lester Dave Salazar, Product Designer, Front-end Developer</w:t>
            </w:r>
          </w:p>
        </w:tc>
      </w:tr>
      <w:tr w:rsidR="7A344DC2" w:rsidTr="7A344DC2" w14:paraId="7DD1C7B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16DF94EC" w14:textId="2D4F9EE5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60A94B35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 xml:space="preserve">This </w:t>
            </w:r>
            <w:r w:rsidRPr="7A344DC2" w:rsidR="7A344DC2">
              <w:rPr>
                <w:rStyle w:val="fontstyle21"/>
                <w:lang w:bidi="ar"/>
              </w:rPr>
              <w:t>portion</w:t>
            </w:r>
            <w:r w:rsidRPr="7A344DC2" w:rsidR="7A344DC2">
              <w:rPr>
                <w:rStyle w:val="fontstyle21"/>
                <w:lang w:bidi="ar"/>
              </w:rPr>
              <w:t xml:space="preserve"> includes the following tasks:</w:t>
            </w:r>
          </w:p>
          <w:p w:rsidR="400CED04" w:rsidP="7A344DC2" w:rsidRDefault="400CED04" w14:paraId="3C6A6F67" w14:textId="68D3741D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400CED04">
              <w:rPr>
                <w:rStyle w:val="fontstyle21"/>
                <w:rFonts w:ascii="Calibri" w:hAnsi="Calibri" w:eastAsia="宋体" w:cs="Arial"/>
                <w:lang w:bidi="ar"/>
              </w:rPr>
              <w:t>The testing of the proposed system with full documentation</w:t>
            </w:r>
          </w:p>
          <w:p w:rsidR="7A344DC2" w:rsidP="7A344DC2" w:rsidRDefault="7A344DC2" w14:paraId="0A0AAE39" w14:textId="676672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</w:p>
          <w:p w:rsidR="7A344DC2" w:rsidP="7A344DC2" w:rsidRDefault="7A344DC2" w14:paraId="14D7EA40" w14:textId="31BAD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 </w:t>
            </w:r>
            <w:r w:rsidRPr="7A344DC2" w:rsidR="3EC8502A">
              <w:rPr>
                <w:rStyle w:val="fontstyle21"/>
                <w:rFonts w:ascii="Calibri" w:hAnsi="Calibri" w:eastAsia="宋体" w:cs="Arial"/>
                <w:lang w:bidi="ar"/>
              </w:rPr>
              <w:t>the intensive testing of the proposed system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.</w:t>
            </w:r>
          </w:p>
        </w:tc>
      </w:tr>
      <w:tr w:rsidR="7A344DC2" w:rsidTr="7A344DC2" w14:paraId="06A6AA3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9A9F41E" w14:textId="4932AB23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59F7E956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When </w:t>
            </w:r>
            <w:r w:rsidRPr="7A344DC2" w:rsidR="7A344DC2">
              <w:rPr>
                <w:rStyle w:val="fontstyle21"/>
                <w:lang w:bidi="ar"/>
              </w:rPr>
              <w:t>HighTable</w:t>
            </w:r>
            <w:r w:rsidRPr="7A344DC2" w:rsidR="7A344DC2">
              <w:rPr>
                <w:rStyle w:val="fontstyle21"/>
                <w:lang w:bidi="ar"/>
              </w:rPr>
              <w:t xml:space="preserve"> has </w:t>
            </w:r>
            <w:r w:rsidRPr="7A344DC2" w:rsidR="7A344DC2">
              <w:rPr>
                <w:rStyle w:val="fontstyle21"/>
                <w:lang w:bidi="ar"/>
              </w:rPr>
              <w:t>accomplished</w:t>
            </w:r>
            <w:r w:rsidRPr="7A344DC2" w:rsidR="7A344DC2">
              <w:rPr>
                <w:rStyle w:val="fontstyle21"/>
                <w:lang w:bidi="ar"/>
              </w:rPr>
              <w:t xml:space="preserve"> the </w:t>
            </w:r>
            <w:r w:rsidRPr="7A344DC2" w:rsidR="7A344DC2">
              <w:rPr>
                <w:rStyle w:val="fontstyle21"/>
                <w:lang w:bidi="ar"/>
              </w:rPr>
              <w:t xml:space="preserve">work package </w:t>
            </w:r>
            <w:r w:rsidRPr="7A344DC2" w:rsidR="7A344DC2">
              <w:rPr>
                <w:rStyle w:val="fontstyle21"/>
                <w:lang w:bidi="ar"/>
              </w:rPr>
              <w:t>with no revisio</w:t>
            </w:r>
            <w:r w:rsidRPr="7A344DC2" w:rsidR="7A344DC2">
              <w:rPr>
                <w:rStyle w:val="fontstyle21"/>
                <w:lang w:bidi="ar"/>
              </w:rPr>
              <w:t>ns nee</w:t>
            </w:r>
            <w:r w:rsidRPr="7A344DC2" w:rsidR="7A344DC2">
              <w:rPr>
                <w:rStyle w:val="fontstyle21"/>
                <w:lang w:bidi="ar"/>
              </w:rPr>
              <w:t>ded.</w:t>
            </w:r>
          </w:p>
        </w:tc>
      </w:tr>
      <w:tr w:rsidR="7A344DC2" w:rsidTr="7A344DC2" w14:paraId="1BEC55A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F5C2D45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Assumptions:</w:t>
            </w:r>
          </w:p>
          <w:p w:rsidR="7A344DC2" w:rsidP="7A344DC2" w:rsidRDefault="7A344DC2" w14:paraId="0AE7EF4A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59F1B2A1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All team members </w:t>
            </w:r>
            <w:r w:rsidRPr="7A344DC2" w:rsidR="7A344DC2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7A344DC2" w:rsidP="7A344DC2" w:rsidRDefault="7A344DC2" w14:paraId="426E2357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7A344DC2" w:rsidP="7A344DC2" w:rsidRDefault="7A344DC2" w14:paraId="26906330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A344DC2" w:rsidTr="7A344DC2" w14:paraId="12BA588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7B5FC24E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Risks:</w:t>
            </w:r>
          </w:p>
          <w:p w:rsidR="7A344DC2" w:rsidP="7A344DC2" w:rsidRDefault="7A344DC2" w14:paraId="6BF05901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4E49F49E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7A344DC2" w:rsidP="7A344DC2" w:rsidRDefault="7A344DC2" w14:paraId="3475E7D7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7A344DC2" w:rsidP="7A344DC2" w:rsidRDefault="7A344DC2" w14:paraId="273D1B23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31AC3FC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FCD61E4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 Mitigation:</w:t>
            </w:r>
          </w:p>
          <w:p w:rsidR="7A344DC2" w:rsidP="7A344DC2" w:rsidRDefault="7A344DC2" w14:paraId="58A65474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041DA99E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7A344DC2" w:rsidP="7A344DC2" w:rsidRDefault="7A344DC2" w14:paraId="43238E54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7A344DC2" w:rsidP="7A344DC2" w:rsidRDefault="7A344DC2" w14:paraId="173A3D1C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7797E9A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7A167FA2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</w:rPr>
              <w:t xml:space="preserve">Budget: </w:t>
            </w:r>
            <w:r w:rsidRPr="7A344DC2" w:rsidR="7A344DC2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0260B90D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546A248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69C35CB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Reference Docs:</w:t>
            </w:r>
          </w:p>
          <w:p w:rsidR="7A344DC2" w:rsidP="7A344DC2" w:rsidRDefault="7A344DC2" w14:paraId="1CBA74A6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1FD0456A" w14:textId="5D9444C6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</w:p>
        </w:tc>
      </w:tr>
      <w:tr w:rsidR="7A344DC2" w:rsidTr="7A344DC2" w14:paraId="1A2C0842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C22ED61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05052CD6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47C775F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2C59CB1F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5016829B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A344DC2" w:rsidP="7A344DC2" w:rsidRDefault="7A344DC2" w14:paraId="237194BC" w14:textId="189C1905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A344DC2" w:rsidTr="7A344DC2" w14:paraId="6E27775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27BB0FF7">
            <w:r w:rsidRPr="7A344DC2" w:rsidR="7A344DC2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3ECE3C9F" w14:textId="514D0CD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344DC2" w:rsidR="7A344D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1.4.</w:t>
            </w:r>
            <w:r w:rsidRPr="7A344DC2" w:rsidR="4673836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</w:tr>
      <w:tr w:rsidR="7A344DC2" w:rsidTr="7A344DC2" w14:paraId="14EA80C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0765A95A">
            <w:r w:rsidRPr="7A344DC2" w:rsidR="7A344DC2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69C42D26" w:rsidP="7A344DC2" w:rsidRDefault="69C42D26" w14:paraId="1A4A1D5B" w14:textId="1022E0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69C42D26">
              <w:rPr>
                <w:rStyle w:val="fontstyle21"/>
                <w:lang w:bidi="ar"/>
              </w:rPr>
              <w:t>Gather and Analyze Feedback</w:t>
            </w:r>
          </w:p>
        </w:tc>
      </w:tr>
      <w:tr w:rsidR="7A344DC2" w:rsidTr="7A344DC2" w14:paraId="14A66CC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06F0E6AB">
            <w:r w:rsidRPr="7A344DC2" w:rsidR="7A344DC2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12F2B58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>HighTable</w:t>
            </w:r>
          </w:p>
        </w:tc>
      </w:tr>
      <w:tr w:rsidR="7A344DC2" w:rsidTr="7A344DC2" w14:paraId="7F9B260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3DFFA5C9">
            <w:r w:rsidRPr="7A344DC2" w:rsidR="7A344DC2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1B2AA36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>Chubby Gourmet</w:t>
            </w:r>
          </w:p>
        </w:tc>
      </w:tr>
      <w:tr w:rsidR="7A344DC2" w:rsidTr="7A344DC2" w14:paraId="795E269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4EAE6FE6">
            <w:r w:rsidRPr="7A344DC2" w:rsidR="7A344DC2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20EF0A7" w:rsidP="7A344DC2" w:rsidRDefault="320EF0A7" w14:paraId="366B2A3A" w14:textId="4A3BBC6E">
            <w:pPr>
              <w:pStyle w:val="Normal"/>
              <w:spacing w:line="259" w:lineRule="auto"/>
            </w:pPr>
            <w:r w:rsidRPr="7A344DC2" w:rsidR="320EF0A7">
              <w:rPr>
                <w:rStyle w:val="fontstyle21"/>
                <w:lang w:bidi="ar"/>
              </w:rPr>
              <w:t>Gianna Bernice Artajos, Product Owner, Quality Assurance Tester</w:t>
            </w:r>
          </w:p>
          <w:p w:rsidR="320EF0A7" w:rsidP="7A344DC2" w:rsidRDefault="320EF0A7" w14:paraId="3E8F7386" w14:textId="7C307428">
            <w:pPr>
              <w:pStyle w:val="Normal"/>
              <w:spacing w:line="259" w:lineRule="auto"/>
            </w:pPr>
            <w:r w:rsidRPr="7A344DC2" w:rsidR="320EF0A7">
              <w:rPr>
                <w:rStyle w:val="fontstyle21"/>
                <w:lang w:bidi="ar"/>
              </w:rPr>
              <w:t xml:space="preserve"> </w:t>
            </w:r>
            <w:r w:rsidRPr="7A344DC2" w:rsidR="320EF0A7">
              <w:rPr>
                <w:rStyle w:val="fontstyle21"/>
                <w:lang w:bidi="ar"/>
              </w:rPr>
              <w:t>Marcus Philip Flores, Scrum Master, Document Specialist</w:t>
            </w:r>
          </w:p>
        </w:tc>
      </w:tr>
      <w:tr w:rsidR="7A344DC2" w:rsidTr="7A344DC2" w14:paraId="2651D04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92F65EC" w14:textId="2D4F9EE5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4590E1F6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 xml:space="preserve">This </w:t>
            </w:r>
            <w:r w:rsidRPr="7A344DC2" w:rsidR="7A344DC2">
              <w:rPr>
                <w:rStyle w:val="fontstyle21"/>
                <w:lang w:bidi="ar"/>
              </w:rPr>
              <w:t>portion</w:t>
            </w:r>
            <w:r w:rsidRPr="7A344DC2" w:rsidR="7A344DC2">
              <w:rPr>
                <w:rStyle w:val="fontstyle21"/>
                <w:lang w:bidi="ar"/>
              </w:rPr>
              <w:t xml:space="preserve"> includes the following tasks:</w:t>
            </w:r>
          </w:p>
          <w:p w:rsidR="5E0444CE" w:rsidP="7A344DC2" w:rsidRDefault="5E0444CE" w14:paraId="6B501256" w14:textId="6B307834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5E0444CE">
              <w:rPr>
                <w:rStyle w:val="fontstyle21"/>
                <w:rFonts w:ascii="Calibri" w:hAnsi="Calibri" w:eastAsia="宋体" w:cs="Arial"/>
                <w:lang w:bidi="ar"/>
              </w:rPr>
              <w:t xml:space="preserve">Contacting the key stakeholder for their insights </w:t>
            </w:r>
            <w:r w:rsidRPr="7A344DC2" w:rsidR="5E0444CE">
              <w:rPr>
                <w:rStyle w:val="fontstyle21"/>
                <w:rFonts w:ascii="Calibri" w:hAnsi="Calibri" w:eastAsia="宋体" w:cs="Arial"/>
                <w:lang w:bidi="ar"/>
              </w:rPr>
              <w:t>of</w:t>
            </w:r>
            <w:r w:rsidRPr="7A344DC2" w:rsidR="5E0444CE">
              <w:rPr>
                <w:rStyle w:val="fontstyle21"/>
                <w:rFonts w:ascii="Calibri" w:hAnsi="Calibri" w:eastAsia="宋体" w:cs="Arial"/>
                <w:lang w:bidi="ar"/>
              </w:rPr>
              <w:t xml:space="preserve"> the proposed system.</w:t>
            </w:r>
          </w:p>
          <w:p w:rsidR="5E0444CE" w:rsidP="7A344DC2" w:rsidRDefault="5E0444CE" w14:paraId="1AA80E93" w14:textId="223795D5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5E0444CE">
              <w:rPr>
                <w:rStyle w:val="fontstyle21"/>
                <w:rFonts w:ascii="Calibri" w:hAnsi="Calibri" w:eastAsia="宋体" w:cs="Arial"/>
                <w:lang w:bidi="ar"/>
              </w:rPr>
              <w:t>Documenting and reporting to the development team on what to improve on</w:t>
            </w:r>
          </w:p>
          <w:p w:rsidR="7A344DC2" w:rsidP="7A344DC2" w:rsidRDefault="7A344DC2" w14:paraId="22A049ED" w14:textId="676672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</w:p>
          <w:p w:rsidR="7A344DC2" w:rsidP="7A344DC2" w:rsidRDefault="7A344DC2" w14:paraId="5F3A8C26" w14:textId="177B08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 the </w:t>
            </w:r>
            <w:r w:rsidRPr="7A344DC2" w:rsidR="0650F311">
              <w:rPr>
                <w:rStyle w:val="fontstyle21"/>
                <w:rFonts w:ascii="Calibri" w:hAnsi="Calibri" w:eastAsia="宋体" w:cs="Arial"/>
                <w:lang w:bidi="ar"/>
              </w:rPr>
              <w:t xml:space="preserve">feedback and implementation of the key stakeholder’s </w:t>
            </w:r>
            <w:r w:rsidRPr="7A344DC2" w:rsidR="104D9E12">
              <w:rPr>
                <w:rStyle w:val="fontstyle21"/>
                <w:rFonts w:ascii="Calibri" w:hAnsi="Calibri" w:eastAsia="宋体" w:cs="Arial"/>
                <w:lang w:bidi="ar"/>
              </w:rPr>
              <w:t>recommendations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.</w:t>
            </w:r>
          </w:p>
        </w:tc>
      </w:tr>
      <w:tr w:rsidR="7A344DC2" w:rsidTr="7A344DC2" w14:paraId="5424566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77373042" w14:textId="4932AB23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5838613D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When </w:t>
            </w:r>
            <w:r w:rsidRPr="7A344DC2" w:rsidR="7A344DC2">
              <w:rPr>
                <w:rStyle w:val="fontstyle21"/>
                <w:lang w:bidi="ar"/>
              </w:rPr>
              <w:t>HighTable</w:t>
            </w:r>
            <w:r w:rsidRPr="7A344DC2" w:rsidR="7A344DC2">
              <w:rPr>
                <w:rStyle w:val="fontstyle21"/>
                <w:lang w:bidi="ar"/>
              </w:rPr>
              <w:t xml:space="preserve"> has </w:t>
            </w:r>
            <w:r w:rsidRPr="7A344DC2" w:rsidR="7A344DC2">
              <w:rPr>
                <w:rStyle w:val="fontstyle21"/>
                <w:lang w:bidi="ar"/>
              </w:rPr>
              <w:t>accomplished</w:t>
            </w:r>
            <w:r w:rsidRPr="7A344DC2" w:rsidR="7A344DC2">
              <w:rPr>
                <w:rStyle w:val="fontstyle21"/>
                <w:lang w:bidi="ar"/>
              </w:rPr>
              <w:t xml:space="preserve"> the </w:t>
            </w:r>
            <w:r w:rsidRPr="7A344DC2" w:rsidR="7A344DC2">
              <w:rPr>
                <w:rStyle w:val="fontstyle21"/>
                <w:lang w:bidi="ar"/>
              </w:rPr>
              <w:t xml:space="preserve">work package </w:t>
            </w:r>
            <w:r w:rsidRPr="7A344DC2" w:rsidR="7A344DC2">
              <w:rPr>
                <w:rStyle w:val="fontstyle21"/>
                <w:lang w:bidi="ar"/>
              </w:rPr>
              <w:t>with no revisio</w:t>
            </w:r>
            <w:r w:rsidRPr="7A344DC2" w:rsidR="7A344DC2">
              <w:rPr>
                <w:rStyle w:val="fontstyle21"/>
                <w:lang w:bidi="ar"/>
              </w:rPr>
              <w:t>ns nee</w:t>
            </w:r>
            <w:r w:rsidRPr="7A344DC2" w:rsidR="7A344DC2">
              <w:rPr>
                <w:rStyle w:val="fontstyle21"/>
                <w:lang w:bidi="ar"/>
              </w:rPr>
              <w:t>ded.</w:t>
            </w:r>
          </w:p>
        </w:tc>
      </w:tr>
      <w:tr w:rsidR="7A344DC2" w:rsidTr="7A344DC2" w14:paraId="7DCDC4C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F55E42D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Assumptions:</w:t>
            </w:r>
          </w:p>
          <w:p w:rsidR="7A344DC2" w:rsidP="7A344DC2" w:rsidRDefault="7A344DC2" w14:paraId="4A5EF23F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1B498E54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All team members </w:t>
            </w:r>
            <w:r w:rsidRPr="7A344DC2" w:rsidR="7A344DC2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7A344DC2" w:rsidP="7A344DC2" w:rsidRDefault="7A344DC2" w14:paraId="3004E19E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7A344DC2" w:rsidP="7A344DC2" w:rsidRDefault="7A344DC2" w14:paraId="5682EC7B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A344DC2" w:rsidTr="7A344DC2" w14:paraId="28967A0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724B411B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Risks:</w:t>
            </w:r>
          </w:p>
          <w:p w:rsidR="7A344DC2" w:rsidP="7A344DC2" w:rsidRDefault="7A344DC2" w14:paraId="4E51D29A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29036C92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7A344DC2" w:rsidP="7A344DC2" w:rsidRDefault="7A344DC2" w14:paraId="78249A00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7A344DC2" w:rsidP="7A344DC2" w:rsidRDefault="7A344DC2" w14:paraId="0C69AB65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44B723BD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247F501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 Mitigation:</w:t>
            </w:r>
          </w:p>
          <w:p w:rsidR="7A344DC2" w:rsidP="7A344DC2" w:rsidRDefault="7A344DC2" w14:paraId="1CC6AEAE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7924523E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7A344DC2" w:rsidP="7A344DC2" w:rsidRDefault="7A344DC2" w14:paraId="6771DCCE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7A344DC2" w:rsidP="7A344DC2" w:rsidRDefault="7A344DC2" w14:paraId="45365496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2A20A0E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E067E9A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</w:rPr>
              <w:t xml:space="preserve">Budget: </w:t>
            </w:r>
            <w:r w:rsidRPr="7A344DC2" w:rsidR="7A344DC2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054C6F48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55B8EC5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46F6C780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Reference Docs:</w:t>
            </w:r>
          </w:p>
          <w:p w:rsidR="7A344DC2" w:rsidP="7A344DC2" w:rsidRDefault="7A344DC2" w14:paraId="365CE7B6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11931B86" w14:textId="5D9444C6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</w:p>
        </w:tc>
      </w:tr>
      <w:tr w:rsidR="7A344DC2" w:rsidTr="7A344DC2" w14:paraId="3CB97A7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1669D401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293CD226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773BF11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2F8133B7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60A2015D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A344DC2" w:rsidP="7A344DC2" w:rsidRDefault="7A344DC2" w14:paraId="716D7015" w14:textId="2B9488E2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A344DC2" w:rsidTr="7A344DC2" w14:paraId="394B5E3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4008D6F7">
            <w:r w:rsidRPr="7A344DC2" w:rsidR="7A344DC2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17F4D1B2" w14:textId="7526802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344DC2" w:rsidR="7A344D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</w:t>
            </w:r>
            <w:r w:rsidRPr="7A344DC2" w:rsidR="646ADB3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  <w:r w:rsidRPr="7A344DC2" w:rsidR="7A344D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.</w:t>
            </w:r>
            <w:r w:rsidRPr="7A344DC2" w:rsidR="314CD0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7A344DC2" w:rsidTr="7A344DC2" w14:paraId="114B2E7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65FA1C56">
            <w:r w:rsidRPr="7A344DC2" w:rsidR="7A344DC2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0E26FB81" w:rsidP="7A344DC2" w:rsidRDefault="0E26FB81" w14:paraId="4D719AA9" w14:textId="72B8A7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0E26FB81">
              <w:rPr>
                <w:rStyle w:val="fontstyle21"/>
                <w:lang w:bidi="ar"/>
              </w:rPr>
              <w:t>Finalize and Deliver Project Documentation</w:t>
            </w:r>
          </w:p>
        </w:tc>
      </w:tr>
      <w:tr w:rsidR="7A344DC2" w:rsidTr="7A344DC2" w14:paraId="0EE0F8D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79B5DA58">
            <w:r w:rsidRPr="7A344DC2" w:rsidR="7A344DC2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90AEBD0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>HighTable</w:t>
            </w:r>
          </w:p>
        </w:tc>
      </w:tr>
      <w:tr w:rsidR="7A344DC2" w:rsidTr="7A344DC2" w14:paraId="00E822C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7A2E5EF5">
            <w:r w:rsidRPr="7A344DC2" w:rsidR="7A344DC2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7FD6AE88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>Chubby Gourmet</w:t>
            </w:r>
          </w:p>
        </w:tc>
      </w:tr>
      <w:tr w:rsidR="7A344DC2" w:rsidTr="7A344DC2" w14:paraId="3FB99E24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6B5084A1">
            <w:r w:rsidRPr="7A344DC2" w:rsidR="7A344DC2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736D0A1" w14:textId="4A3BBC6E">
            <w:pPr>
              <w:pStyle w:val="Normal"/>
              <w:spacing w:line="259" w:lineRule="auto"/>
            </w:pPr>
            <w:r w:rsidRPr="7A344DC2" w:rsidR="7A344DC2">
              <w:rPr>
                <w:rStyle w:val="fontstyle21"/>
                <w:lang w:bidi="ar"/>
              </w:rPr>
              <w:t>Gianna Bernice Artajos, Product Owner, Quality Assurance Tester</w:t>
            </w:r>
          </w:p>
          <w:p w:rsidR="7A344DC2" w:rsidP="7A344DC2" w:rsidRDefault="7A344DC2" w14:paraId="50152B48" w14:textId="7C307428">
            <w:pPr>
              <w:pStyle w:val="Normal"/>
              <w:spacing w:line="259" w:lineRule="auto"/>
            </w:pPr>
            <w:r w:rsidRPr="7A344DC2" w:rsidR="7A344DC2">
              <w:rPr>
                <w:rStyle w:val="fontstyle21"/>
                <w:lang w:bidi="ar"/>
              </w:rPr>
              <w:t xml:space="preserve"> </w:t>
            </w:r>
            <w:r w:rsidRPr="7A344DC2" w:rsidR="7A344DC2">
              <w:rPr>
                <w:rStyle w:val="fontstyle21"/>
                <w:lang w:bidi="ar"/>
              </w:rPr>
              <w:t>Marcus Philip Flores, Scrum Master, Document Specialist</w:t>
            </w:r>
          </w:p>
        </w:tc>
      </w:tr>
      <w:tr w:rsidR="7A344DC2" w:rsidTr="7A344DC2" w14:paraId="5ED7E58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29256D53" w14:textId="2D4F9EE5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6DC9291F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 xml:space="preserve">This </w:t>
            </w:r>
            <w:r w:rsidRPr="7A344DC2" w:rsidR="7A344DC2">
              <w:rPr>
                <w:rStyle w:val="fontstyle21"/>
                <w:lang w:bidi="ar"/>
              </w:rPr>
              <w:t>portion</w:t>
            </w:r>
            <w:r w:rsidRPr="7A344DC2" w:rsidR="7A344DC2">
              <w:rPr>
                <w:rStyle w:val="fontstyle21"/>
                <w:lang w:bidi="ar"/>
              </w:rPr>
              <w:t xml:space="preserve"> includes the following tasks:</w:t>
            </w:r>
          </w:p>
          <w:p w:rsidR="3D44261F" w:rsidP="7A344DC2" w:rsidRDefault="3D44261F" w14:paraId="1FABAFE2" w14:textId="077D06DA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3D44261F">
              <w:rPr>
                <w:rStyle w:val="fontstyle21"/>
                <w:rFonts w:ascii="Calibri" w:hAnsi="Calibri" w:eastAsia="宋体" w:cs="Arial"/>
                <w:lang w:bidi="ar"/>
              </w:rPr>
              <w:t xml:space="preserve">Reviewing and renewing any documents needed that will be </w:t>
            </w:r>
            <w:r w:rsidRPr="7A344DC2" w:rsidR="3D44261F">
              <w:rPr>
                <w:rStyle w:val="fontstyle21"/>
                <w:rFonts w:ascii="Calibri" w:hAnsi="Calibri" w:eastAsia="宋体" w:cs="Arial"/>
                <w:lang w:bidi="ar"/>
              </w:rPr>
              <w:t>submitted</w:t>
            </w:r>
            <w:r w:rsidRPr="7A344DC2" w:rsidR="3D44261F">
              <w:rPr>
                <w:rStyle w:val="fontstyle21"/>
                <w:rFonts w:ascii="Calibri" w:hAnsi="Calibri" w:eastAsia="宋体" w:cs="Arial"/>
                <w:lang w:bidi="ar"/>
              </w:rPr>
              <w:t xml:space="preserve"> for signing.</w:t>
            </w:r>
          </w:p>
          <w:p w:rsidR="7A344DC2" w:rsidP="7A344DC2" w:rsidRDefault="7A344DC2" w14:paraId="0E5052D9" w14:textId="676672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</w:p>
          <w:p w:rsidR="7A344DC2" w:rsidP="7A344DC2" w:rsidRDefault="7A344DC2" w14:paraId="06080352" w14:textId="1646BE8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</w:t>
            </w:r>
            <w:r w:rsidRPr="7A344DC2" w:rsidR="4605FECF">
              <w:rPr>
                <w:rStyle w:val="fontstyle21"/>
                <w:rFonts w:ascii="Calibri" w:hAnsi="Calibri" w:eastAsia="宋体" w:cs="Arial"/>
                <w:lang w:bidi="ar"/>
              </w:rPr>
              <w:t>n the polishing of the documents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.</w:t>
            </w:r>
          </w:p>
        </w:tc>
      </w:tr>
      <w:tr w:rsidR="7A344DC2" w:rsidTr="7A344DC2" w14:paraId="46CD33E4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27E0D6CF" w14:textId="4932AB23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25FFFF7B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When </w:t>
            </w:r>
            <w:r w:rsidRPr="7A344DC2" w:rsidR="7A344DC2">
              <w:rPr>
                <w:rStyle w:val="fontstyle21"/>
                <w:lang w:bidi="ar"/>
              </w:rPr>
              <w:t>HighTable</w:t>
            </w:r>
            <w:r w:rsidRPr="7A344DC2" w:rsidR="7A344DC2">
              <w:rPr>
                <w:rStyle w:val="fontstyle21"/>
                <w:lang w:bidi="ar"/>
              </w:rPr>
              <w:t xml:space="preserve"> has </w:t>
            </w:r>
            <w:r w:rsidRPr="7A344DC2" w:rsidR="7A344DC2">
              <w:rPr>
                <w:rStyle w:val="fontstyle21"/>
                <w:lang w:bidi="ar"/>
              </w:rPr>
              <w:t>accomplished</w:t>
            </w:r>
            <w:r w:rsidRPr="7A344DC2" w:rsidR="7A344DC2">
              <w:rPr>
                <w:rStyle w:val="fontstyle21"/>
                <w:lang w:bidi="ar"/>
              </w:rPr>
              <w:t xml:space="preserve"> the </w:t>
            </w:r>
            <w:r w:rsidRPr="7A344DC2" w:rsidR="7A344DC2">
              <w:rPr>
                <w:rStyle w:val="fontstyle21"/>
                <w:lang w:bidi="ar"/>
              </w:rPr>
              <w:t xml:space="preserve">work package </w:t>
            </w:r>
            <w:r w:rsidRPr="7A344DC2" w:rsidR="7A344DC2">
              <w:rPr>
                <w:rStyle w:val="fontstyle21"/>
                <w:lang w:bidi="ar"/>
              </w:rPr>
              <w:t>with no revisio</w:t>
            </w:r>
            <w:r w:rsidRPr="7A344DC2" w:rsidR="7A344DC2">
              <w:rPr>
                <w:rStyle w:val="fontstyle21"/>
                <w:lang w:bidi="ar"/>
              </w:rPr>
              <w:t>ns nee</w:t>
            </w:r>
            <w:r w:rsidRPr="7A344DC2" w:rsidR="7A344DC2">
              <w:rPr>
                <w:rStyle w:val="fontstyle21"/>
                <w:lang w:bidi="ar"/>
              </w:rPr>
              <w:t>ded.</w:t>
            </w:r>
          </w:p>
        </w:tc>
      </w:tr>
      <w:tr w:rsidR="7A344DC2" w:rsidTr="7A344DC2" w14:paraId="2412372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D5B77FD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Assumptions:</w:t>
            </w:r>
          </w:p>
          <w:p w:rsidR="7A344DC2" w:rsidP="7A344DC2" w:rsidRDefault="7A344DC2" w14:paraId="5D9D5D8B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6E6622FD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All team members </w:t>
            </w:r>
            <w:r w:rsidRPr="7A344DC2" w:rsidR="7A344DC2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7A344DC2" w:rsidP="7A344DC2" w:rsidRDefault="7A344DC2" w14:paraId="1EEE09AB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7A344DC2" w:rsidP="7A344DC2" w:rsidRDefault="7A344DC2" w14:paraId="7AB4CC1B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A344DC2" w:rsidTr="7A344DC2" w14:paraId="5AA873F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283C42F2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Risks:</w:t>
            </w:r>
          </w:p>
          <w:p w:rsidR="7A344DC2" w:rsidP="7A344DC2" w:rsidRDefault="7A344DC2" w14:paraId="41668D6F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795EB315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7A344DC2" w:rsidP="7A344DC2" w:rsidRDefault="7A344DC2" w14:paraId="5B5FB3EE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7A344DC2" w:rsidP="7A344DC2" w:rsidRDefault="7A344DC2" w14:paraId="4E632936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0E1292F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2E899ACA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 Mitigation:</w:t>
            </w:r>
          </w:p>
          <w:p w:rsidR="7A344DC2" w:rsidP="7A344DC2" w:rsidRDefault="7A344DC2" w14:paraId="178A7837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319A9C26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7A344DC2" w:rsidP="7A344DC2" w:rsidRDefault="7A344DC2" w14:paraId="670C05C0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7A344DC2" w:rsidP="7A344DC2" w:rsidRDefault="7A344DC2" w14:paraId="1C7084D1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4EB791C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A65A544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</w:rPr>
              <w:t xml:space="preserve">Budget: </w:t>
            </w:r>
            <w:r w:rsidRPr="7A344DC2" w:rsidR="7A344DC2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42262265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4EFD767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14822DC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Reference Docs:</w:t>
            </w:r>
          </w:p>
          <w:p w:rsidR="7A344DC2" w:rsidP="7A344DC2" w:rsidRDefault="7A344DC2" w14:paraId="0A4FABB1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55C5E7B4" w14:textId="5D9444C6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</w:p>
        </w:tc>
      </w:tr>
      <w:tr w:rsidR="7A344DC2" w:rsidTr="7A344DC2" w14:paraId="7AFC97A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8F9D374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2DE96368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0EDF59F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39F812D4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75027EC7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A344DC2" w:rsidP="7A344DC2" w:rsidRDefault="7A344DC2" w14:paraId="4A3D7B8A" w14:textId="3716363F">
      <w:pPr>
        <w:pStyle w:val="Normal"/>
      </w:pPr>
    </w:p>
    <w:p w:rsidR="7A344DC2" w:rsidP="7A344DC2" w:rsidRDefault="7A344DC2" w14:paraId="0CBE83D9" w14:textId="5F1A68A4">
      <w:pPr>
        <w:pStyle w:val="Normal"/>
      </w:pPr>
    </w:p>
    <w:p w:rsidR="7A344DC2" w:rsidP="7A344DC2" w:rsidRDefault="7A344DC2" w14:paraId="7D5B6D32" w14:textId="737099D3">
      <w:pPr>
        <w:pStyle w:val="Normal"/>
      </w:pPr>
    </w:p>
    <w:p w:rsidR="7A344DC2" w:rsidP="7A344DC2" w:rsidRDefault="7A344DC2" w14:paraId="72D94F8F" w14:textId="6E51C173">
      <w:pPr>
        <w:pStyle w:val="Normal"/>
      </w:pPr>
    </w:p>
    <w:p w:rsidR="7A344DC2" w:rsidP="7A344DC2" w:rsidRDefault="7A344DC2" w14:paraId="3D521F3B" w14:textId="0F5398F4">
      <w:pPr>
        <w:pStyle w:val="Normal"/>
      </w:pPr>
    </w:p>
    <w:p w:rsidR="7A344DC2" w:rsidP="7A344DC2" w:rsidRDefault="7A344DC2" w14:paraId="503F0F93" w14:textId="415453BE">
      <w:pPr>
        <w:pStyle w:val="Normal"/>
      </w:pPr>
    </w:p>
    <w:p w:rsidR="7A344DC2" w:rsidP="7A344DC2" w:rsidRDefault="7A344DC2" w14:paraId="0303DCAD" w14:textId="417E61C9">
      <w:pPr>
        <w:pStyle w:val="Normal"/>
      </w:pPr>
    </w:p>
    <w:p w:rsidR="7A344DC2" w:rsidP="7A344DC2" w:rsidRDefault="7A344DC2" w14:paraId="0CC07AE5" w14:textId="65911226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A344DC2" w:rsidTr="7A344DC2" w14:paraId="46B216B4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03D2FE74">
            <w:r w:rsidRPr="7A344DC2" w:rsidR="7A344DC2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22A728D5" w14:textId="78CBB85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344DC2" w:rsidR="7A344D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1.5.</w:t>
            </w:r>
            <w:r w:rsidRPr="7A344DC2" w:rsidR="1F3E953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</w:tr>
      <w:tr w:rsidR="7A344DC2" w:rsidTr="7A344DC2" w14:paraId="1E2E830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19F5C153">
            <w:r w:rsidRPr="7A344DC2" w:rsidR="7A344DC2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FDEB2DC" w:rsidP="7A344DC2" w:rsidRDefault="4FDEB2DC" w14:paraId="7FF55556" w14:textId="6831B5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4FDEB2DC">
              <w:rPr>
                <w:rStyle w:val="fontstyle21"/>
                <w:lang w:bidi="ar"/>
              </w:rPr>
              <w:t>Obtain Formal Acceptance</w:t>
            </w:r>
          </w:p>
        </w:tc>
      </w:tr>
      <w:tr w:rsidR="7A344DC2" w:rsidTr="7A344DC2" w14:paraId="28DE5C2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27BB9E43">
            <w:r w:rsidRPr="7A344DC2" w:rsidR="7A344DC2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353A7047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>HighTable</w:t>
            </w:r>
          </w:p>
        </w:tc>
      </w:tr>
      <w:tr w:rsidR="7A344DC2" w:rsidTr="7A344DC2" w14:paraId="7E764C14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5AF05D8A">
            <w:r w:rsidRPr="7A344DC2" w:rsidR="7A344DC2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403EECEC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>Chubby Gourmet</w:t>
            </w:r>
          </w:p>
        </w:tc>
      </w:tr>
      <w:tr w:rsidR="7A344DC2" w:rsidTr="7A344DC2" w14:paraId="7DA2450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42F0DB5E">
            <w:r w:rsidRPr="7A344DC2" w:rsidR="7A344DC2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4C59BB4C" w:rsidP="7A344DC2" w:rsidRDefault="4C59BB4C" w14:paraId="7655ADD1" w14:textId="51FA9625">
            <w:pPr>
              <w:pStyle w:val="Normal"/>
              <w:spacing w:line="259" w:lineRule="auto"/>
            </w:pPr>
            <w:r w:rsidRPr="7A344DC2" w:rsidR="4C59BB4C">
              <w:rPr>
                <w:rStyle w:val="fontstyle21"/>
                <w:lang w:bidi="ar"/>
              </w:rPr>
              <w:t>Gianna Bernice Artajos, Product Owner, Quality Assurance Tester</w:t>
            </w:r>
            <w:r w:rsidRPr="7A344DC2" w:rsidR="7A344DC2">
              <w:rPr>
                <w:rStyle w:val="fontstyle21"/>
                <w:lang w:bidi="ar"/>
              </w:rPr>
              <w:t xml:space="preserve"> </w:t>
            </w:r>
          </w:p>
        </w:tc>
      </w:tr>
      <w:tr w:rsidR="7A344DC2" w:rsidTr="7A344DC2" w14:paraId="0379CEA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1D5B505" w14:textId="2D4F9EE5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7000EE9E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 xml:space="preserve">This </w:t>
            </w:r>
            <w:r w:rsidRPr="7A344DC2" w:rsidR="7A344DC2">
              <w:rPr>
                <w:rStyle w:val="fontstyle21"/>
                <w:lang w:bidi="ar"/>
              </w:rPr>
              <w:t>portion</w:t>
            </w:r>
            <w:r w:rsidRPr="7A344DC2" w:rsidR="7A344DC2">
              <w:rPr>
                <w:rStyle w:val="fontstyle21"/>
                <w:lang w:bidi="ar"/>
              </w:rPr>
              <w:t xml:space="preserve"> includes the following tasks:</w:t>
            </w:r>
          </w:p>
          <w:p w:rsidR="50A92085" w:rsidP="7A344DC2" w:rsidRDefault="50A92085" w14:paraId="3954379D" w14:textId="33B78BB8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50A92085">
              <w:rPr>
                <w:rStyle w:val="fontstyle21"/>
                <w:rFonts w:ascii="Calibri" w:hAnsi="Calibri" w:eastAsia="宋体" w:cs="Arial"/>
                <w:lang w:bidi="ar"/>
              </w:rPr>
              <w:t>Getting in contact with</w:t>
            </w:r>
            <w:r w:rsidRPr="7A344DC2" w:rsidR="50A92085">
              <w:rPr>
                <w:rStyle w:val="fontstyle21"/>
                <w:rFonts w:ascii="Calibri" w:hAnsi="Calibri" w:eastAsia="宋体" w:cs="Arial"/>
                <w:lang w:bidi="ar"/>
              </w:rPr>
              <w:t xml:space="preserve"> the key stakeholder to sign all documents for formal acceptance.</w:t>
            </w:r>
          </w:p>
          <w:p w:rsidR="7A344DC2" w:rsidP="7A344DC2" w:rsidRDefault="7A344DC2" w14:paraId="2DAB1AEF" w14:textId="676672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</w:p>
          <w:p w:rsidR="7A344DC2" w:rsidP="7A344DC2" w:rsidRDefault="7A344DC2" w14:paraId="19C64763" w14:textId="4E3F26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7A344DC2" w:rsidR="4CB94F6A">
              <w:rPr>
                <w:rStyle w:val="fontstyle21"/>
                <w:rFonts w:ascii="Calibri" w:hAnsi="Calibri" w:eastAsia="宋体" w:cs="Arial"/>
                <w:lang w:bidi="ar"/>
              </w:rPr>
              <w:t>on the acceptance of the project to the stakeholder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.</w:t>
            </w:r>
          </w:p>
        </w:tc>
      </w:tr>
      <w:tr w:rsidR="7A344DC2" w:rsidTr="7A344DC2" w14:paraId="5F4D5A0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37733DA5" w14:textId="4932AB23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24C6447D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When </w:t>
            </w:r>
            <w:r w:rsidRPr="7A344DC2" w:rsidR="7A344DC2">
              <w:rPr>
                <w:rStyle w:val="fontstyle21"/>
                <w:lang w:bidi="ar"/>
              </w:rPr>
              <w:t>HighTable</w:t>
            </w:r>
            <w:r w:rsidRPr="7A344DC2" w:rsidR="7A344DC2">
              <w:rPr>
                <w:rStyle w:val="fontstyle21"/>
                <w:lang w:bidi="ar"/>
              </w:rPr>
              <w:t xml:space="preserve"> has </w:t>
            </w:r>
            <w:r w:rsidRPr="7A344DC2" w:rsidR="7A344DC2">
              <w:rPr>
                <w:rStyle w:val="fontstyle21"/>
                <w:lang w:bidi="ar"/>
              </w:rPr>
              <w:t>accomplished</w:t>
            </w:r>
            <w:r w:rsidRPr="7A344DC2" w:rsidR="7A344DC2">
              <w:rPr>
                <w:rStyle w:val="fontstyle21"/>
                <w:lang w:bidi="ar"/>
              </w:rPr>
              <w:t xml:space="preserve"> the </w:t>
            </w:r>
            <w:r w:rsidRPr="7A344DC2" w:rsidR="7A344DC2">
              <w:rPr>
                <w:rStyle w:val="fontstyle21"/>
                <w:lang w:bidi="ar"/>
              </w:rPr>
              <w:t xml:space="preserve">work package </w:t>
            </w:r>
            <w:r w:rsidRPr="7A344DC2" w:rsidR="7A344DC2">
              <w:rPr>
                <w:rStyle w:val="fontstyle21"/>
                <w:lang w:bidi="ar"/>
              </w:rPr>
              <w:t>with no revisio</w:t>
            </w:r>
            <w:r w:rsidRPr="7A344DC2" w:rsidR="7A344DC2">
              <w:rPr>
                <w:rStyle w:val="fontstyle21"/>
                <w:lang w:bidi="ar"/>
              </w:rPr>
              <w:t>ns nee</w:t>
            </w:r>
            <w:r w:rsidRPr="7A344DC2" w:rsidR="7A344DC2">
              <w:rPr>
                <w:rStyle w:val="fontstyle21"/>
                <w:lang w:bidi="ar"/>
              </w:rPr>
              <w:t>ded.</w:t>
            </w:r>
          </w:p>
        </w:tc>
      </w:tr>
      <w:tr w:rsidR="7A344DC2" w:rsidTr="7A344DC2" w14:paraId="1DA0E5E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72ABBAF5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Assumptions:</w:t>
            </w:r>
          </w:p>
          <w:p w:rsidR="7A344DC2" w:rsidP="7A344DC2" w:rsidRDefault="7A344DC2" w14:paraId="066E6B27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1B1587D0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All team members </w:t>
            </w:r>
            <w:r w:rsidRPr="7A344DC2" w:rsidR="7A344DC2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7A344DC2" w:rsidP="7A344DC2" w:rsidRDefault="7A344DC2" w14:paraId="53C64468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7A344DC2" w:rsidP="7A344DC2" w:rsidRDefault="7A344DC2" w14:paraId="2CE8C914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A344DC2" w:rsidTr="7A344DC2" w14:paraId="6FA6926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A6904A4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Risks:</w:t>
            </w:r>
          </w:p>
          <w:p w:rsidR="7A344DC2" w:rsidP="7A344DC2" w:rsidRDefault="7A344DC2" w14:paraId="27E5013E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157BA341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7A344DC2" w:rsidP="7A344DC2" w:rsidRDefault="7A344DC2" w14:paraId="276A0CAE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7A344DC2" w:rsidP="7A344DC2" w:rsidRDefault="7A344DC2" w14:paraId="3724F12F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31AB2DD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205718E6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 Mitigation:</w:t>
            </w:r>
          </w:p>
          <w:p w:rsidR="7A344DC2" w:rsidP="7A344DC2" w:rsidRDefault="7A344DC2" w14:paraId="3D2BB29A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42166968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7A344DC2" w:rsidP="7A344DC2" w:rsidRDefault="7A344DC2" w14:paraId="0BA28D2A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7A344DC2" w:rsidP="7A344DC2" w:rsidRDefault="7A344DC2" w14:paraId="543880D4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32D3A67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1C018AEC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</w:rPr>
              <w:t xml:space="preserve">Budget: </w:t>
            </w:r>
            <w:r w:rsidRPr="7A344DC2" w:rsidR="7A344DC2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491260A8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6AB0784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3A95CB7A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Reference Docs:</w:t>
            </w:r>
          </w:p>
          <w:p w:rsidR="7A344DC2" w:rsidP="7A344DC2" w:rsidRDefault="7A344DC2" w14:paraId="74C4DD76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4AAFC991" w14:textId="5D9444C6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</w:p>
        </w:tc>
      </w:tr>
      <w:tr w:rsidR="7A344DC2" w:rsidTr="7A344DC2" w14:paraId="307355B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2206574D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0706B096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13F0AD07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3994604C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3C21033B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A344DC2" w:rsidP="7A344DC2" w:rsidRDefault="7A344DC2" w14:paraId="3D72FDA3" w14:textId="740C8285">
      <w:pPr>
        <w:pStyle w:val="Normal"/>
      </w:pPr>
    </w:p>
    <w:p w:rsidR="7A344DC2" w:rsidP="7A344DC2" w:rsidRDefault="7A344DC2" w14:paraId="142A416E" w14:textId="02275D0B">
      <w:pPr>
        <w:pStyle w:val="Normal"/>
      </w:pPr>
    </w:p>
    <w:p w:rsidR="7A344DC2" w:rsidP="7A344DC2" w:rsidRDefault="7A344DC2" w14:paraId="14D6CF91" w14:textId="4844CFA8">
      <w:pPr>
        <w:pStyle w:val="Normal"/>
      </w:pPr>
    </w:p>
    <w:p w:rsidR="7A344DC2" w:rsidP="7A344DC2" w:rsidRDefault="7A344DC2" w14:paraId="767C304A" w14:textId="57AB50E5">
      <w:pPr>
        <w:pStyle w:val="Normal"/>
      </w:pPr>
    </w:p>
    <w:p w:rsidR="7A344DC2" w:rsidP="7A344DC2" w:rsidRDefault="7A344DC2" w14:paraId="21980ABF" w14:textId="722F2AE2">
      <w:pPr>
        <w:pStyle w:val="Normal"/>
      </w:pPr>
    </w:p>
    <w:p w:rsidR="7A344DC2" w:rsidP="7A344DC2" w:rsidRDefault="7A344DC2" w14:paraId="67BEEB91" w14:textId="1BA8047E">
      <w:pPr>
        <w:pStyle w:val="Normal"/>
      </w:pPr>
    </w:p>
    <w:p w:rsidR="7A344DC2" w:rsidP="7A344DC2" w:rsidRDefault="7A344DC2" w14:paraId="2156DF12" w14:textId="4D73F0E4">
      <w:pPr>
        <w:pStyle w:val="Normal"/>
      </w:pPr>
    </w:p>
    <w:p w:rsidR="7A344DC2" w:rsidP="7A344DC2" w:rsidRDefault="7A344DC2" w14:paraId="6D50760B" w14:textId="353166F7">
      <w:pPr>
        <w:pStyle w:val="Normal"/>
      </w:pPr>
    </w:p>
    <w:p w:rsidR="7A344DC2" w:rsidP="7A344DC2" w:rsidRDefault="7A344DC2" w14:paraId="515F2DD7" w14:textId="7661EC82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A344DC2" w:rsidTr="7A344DC2" w14:paraId="2189ABF6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698A7205">
            <w:r w:rsidRPr="7A344DC2" w:rsidR="7A344DC2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2BE57785" w14:textId="3C54391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344DC2" w:rsidR="7A344D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1.5.</w:t>
            </w:r>
            <w:r w:rsidRPr="7A344DC2" w:rsidR="6C65A8E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</w:tr>
      <w:tr w:rsidR="7A344DC2" w:rsidTr="7A344DC2" w14:paraId="73EC83B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67660C21">
            <w:r w:rsidRPr="7A344DC2" w:rsidR="7A344DC2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668344A9" w:rsidP="7A344DC2" w:rsidRDefault="668344A9" w14:paraId="3DE41BC1" w14:textId="67981C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668344A9">
              <w:rPr>
                <w:rStyle w:val="fontstyle21"/>
                <w:lang w:bidi="ar"/>
              </w:rPr>
              <w:t>Archive Project Files and Resources</w:t>
            </w:r>
          </w:p>
        </w:tc>
      </w:tr>
      <w:tr w:rsidR="7A344DC2" w:rsidTr="7A344DC2" w14:paraId="3D5B1A7F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40C5AAFF">
            <w:r w:rsidRPr="7A344DC2" w:rsidR="7A344DC2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77F3F65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>HighTable</w:t>
            </w:r>
          </w:p>
        </w:tc>
      </w:tr>
      <w:tr w:rsidR="7A344DC2" w:rsidTr="7A344DC2" w14:paraId="174D463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3765E62A">
            <w:r w:rsidRPr="7A344DC2" w:rsidR="7A344DC2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9F233CC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>Chubby Gourmet</w:t>
            </w:r>
          </w:p>
        </w:tc>
      </w:tr>
      <w:tr w:rsidR="7A344DC2" w:rsidTr="7A344DC2" w14:paraId="590E09B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5B76EE16">
            <w:r w:rsidRPr="7A344DC2" w:rsidR="7A344DC2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20646725" w:rsidP="7A344DC2" w:rsidRDefault="20646725" w14:paraId="3F5A4DDA" w14:textId="14AC42B4">
            <w:pPr>
              <w:pStyle w:val="Normal"/>
              <w:spacing w:line="259" w:lineRule="auto"/>
            </w:pPr>
            <w:r w:rsidRPr="7A344DC2" w:rsidR="20646725">
              <w:rPr>
                <w:rStyle w:val="fontstyle21"/>
                <w:lang w:bidi="ar"/>
              </w:rPr>
              <w:t xml:space="preserve">Gianna Bernice Artajos, Product Owner, Quality Assurance Tester </w:t>
            </w:r>
          </w:p>
          <w:p w:rsidR="20646725" w:rsidP="7A344DC2" w:rsidRDefault="20646725" w14:paraId="6D12903D" w14:textId="2C3A203C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20646725">
              <w:rPr>
                <w:rStyle w:val="fontstyle21"/>
                <w:lang w:bidi="ar"/>
              </w:rPr>
              <w:t>Marcus Philip Flores, Scrum Master, Document Specialist</w:t>
            </w:r>
          </w:p>
        </w:tc>
      </w:tr>
      <w:tr w:rsidR="7A344DC2" w:rsidTr="7A344DC2" w14:paraId="67158514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4DC7C46B" w14:textId="2D4F9EE5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310FE2BD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 xml:space="preserve">This </w:t>
            </w:r>
            <w:r w:rsidRPr="7A344DC2" w:rsidR="7A344DC2">
              <w:rPr>
                <w:rStyle w:val="fontstyle21"/>
                <w:lang w:bidi="ar"/>
              </w:rPr>
              <w:t>portion</w:t>
            </w:r>
            <w:r w:rsidRPr="7A344DC2" w:rsidR="7A344DC2">
              <w:rPr>
                <w:rStyle w:val="fontstyle21"/>
                <w:lang w:bidi="ar"/>
              </w:rPr>
              <w:t xml:space="preserve"> includes the following tasks:</w:t>
            </w:r>
          </w:p>
          <w:p w:rsidR="12324163" w:rsidP="7A344DC2" w:rsidRDefault="12324163" w14:paraId="023BA32F" w14:textId="1A70BBEE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12324163">
              <w:rPr>
                <w:rStyle w:val="fontstyle21"/>
                <w:rFonts w:ascii="Calibri" w:hAnsi="Calibri" w:eastAsia="宋体" w:cs="Arial"/>
                <w:lang w:bidi="ar"/>
              </w:rPr>
              <w:t>Creating own copies and saving all important documents for future reference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.</w:t>
            </w:r>
          </w:p>
          <w:p w:rsidR="7A344DC2" w:rsidP="7A344DC2" w:rsidRDefault="7A344DC2" w14:paraId="50B18594" w14:textId="676672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</w:p>
          <w:p w:rsidR="7A344DC2" w:rsidP="7A344DC2" w:rsidRDefault="7A344DC2" w14:paraId="6A59656D" w14:textId="6B5235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 the </w:t>
            </w:r>
            <w:r w:rsidRPr="7A344DC2" w:rsidR="354170DE">
              <w:rPr>
                <w:rStyle w:val="fontstyle21"/>
                <w:rFonts w:ascii="Calibri" w:hAnsi="Calibri" w:eastAsia="宋体" w:cs="Arial"/>
                <w:lang w:bidi="ar"/>
              </w:rPr>
              <w:t>archiving of all important documents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.</w:t>
            </w:r>
          </w:p>
        </w:tc>
      </w:tr>
      <w:tr w:rsidR="7A344DC2" w:rsidTr="7A344DC2" w14:paraId="3C19DBE2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0F5480D" w14:textId="4932AB23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27A56098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When </w:t>
            </w:r>
            <w:r w:rsidRPr="7A344DC2" w:rsidR="7A344DC2">
              <w:rPr>
                <w:rStyle w:val="fontstyle21"/>
                <w:lang w:bidi="ar"/>
              </w:rPr>
              <w:t>HighTable</w:t>
            </w:r>
            <w:r w:rsidRPr="7A344DC2" w:rsidR="7A344DC2">
              <w:rPr>
                <w:rStyle w:val="fontstyle21"/>
                <w:lang w:bidi="ar"/>
              </w:rPr>
              <w:t xml:space="preserve"> has </w:t>
            </w:r>
            <w:r w:rsidRPr="7A344DC2" w:rsidR="7A344DC2">
              <w:rPr>
                <w:rStyle w:val="fontstyle21"/>
                <w:lang w:bidi="ar"/>
              </w:rPr>
              <w:t>accomplished</w:t>
            </w:r>
            <w:r w:rsidRPr="7A344DC2" w:rsidR="7A344DC2">
              <w:rPr>
                <w:rStyle w:val="fontstyle21"/>
                <w:lang w:bidi="ar"/>
              </w:rPr>
              <w:t xml:space="preserve"> the </w:t>
            </w:r>
            <w:r w:rsidRPr="7A344DC2" w:rsidR="7A344DC2">
              <w:rPr>
                <w:rStyle w:val="fontstyle21"/>
                <w:lang w:bidi="ar"/>
              </w:rPr>
              <w:t xml:space="preserve">work package </w:t>
            </w:r>
            <w:r w:rsidRPr="7A344DC2" w:rsidR="7A344DC2">
              <w:rPr>
                <w:rStyle w:val="fontstyle21"/>
                <w:lang w:bidi="ar"/>
              </w:rPr>
              <w:t>with no revisio</w:t>
            </w:r>
            <w:r w:rsidRPr="7A344DC2" w:rsidR="7A344DC2">
              <w:rPr>
                <w:rStyle w:val="fontstyle21"/>
                <w:lang w:bidi="ar"/>
              </w:rPr>
              <w:t>ns nee</w:t>
            </w:r>
            <w:r w:rsidRPr="7A344DC2" w:rsidR="7A344DC2">
              <w:rPr>
                <w:rStyle w:val="fontstyle21"/>
                <w:lang w:bidi="ar"/>
              </w:rPr>
              <w:t>ded.</w:t>
            </w:r>
          </w:p>
        </w:tc>
      </w:tr>
      <w:tr w:rsidR="7A344DC2" w:rsidTr="7A344DC2" w14:paraId="7590FC8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B3D330C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Assumptions:</w:t>
            </w:r>
          </w:p>
          <w:p w:rsidR="7A344DC2" w:rsidP="7A344DC2" w:rsidRDefault="7A344DC2" w14:paraId="1A5825D5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753D3119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All team members </w:t>
            </w:r>
            <w:r w:rsidRPr="7A344DC2" w:rsidR="7A344DC2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7A344DC2" w:rsidP="7A344DC2" w:rsidRDefault="7A344DC2" w14:paraId="5B58023D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7A344DC2" w:rsidP="7A344DC2" w:rsidRDefault="7A344DC2" w14:paraId="1235BE4C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A344DC2" w:rsidTr="7A344DC2" w14:paraId="2795DC4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1BFE8E0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Risks:</w:t>
            </w:r>
          </w:p>
          <w:p w:rsidR="7A344DC2" w:rsidP="7A344DC2" w:rsidRDefault="7A344DC2" w14:paraId="0A40913B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23D6F9DD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7A344DC2" w:rsidP="7A344DC2" w:rsidRDefault="7A344DC2" w14:paraId="14F554BC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7A344DC2" w:rsidP="7A344DC2" w:rsidRDefault="7A344DC2" w14:paraId="13599941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7975721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431E8582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 Mitigation:</w:t>
            </w:r>
          </w:p>
          <w:p w:rsidR="7A344DC2" w:rsidP="7A344DC2" w:rsidRDefault="7A344DC2" w14:paraId="39FCB9CE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103C24DD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7A344DC2" w:rsidP="7A344DC2" w:rsidRDefault="7A344DC2" w14:paraId="6F18F3BF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7A344DC2" w:rsidP="7A344DC2" w:rsidRDefault="7A344DC2" w14:paraId="79348240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3CAEBB6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93003BC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</w:rPr>
              <w:t xml:space="preserve">Budget: </w:t>
            </w:r>
            <w:r w:rsidRPr="7A344DC2" w:rsidR="7A344DC2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355AE32A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0AE376F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1C071E9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Reference Docs:</w:t>
            </w:r>
          </w:p>
          <w:p w:rsidR="7A344DC2" w:rsidP="7A344DC2" w:rsidRDefault="7A344DC2" w14:paraId="10CEAD39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796C728D" w14:textId="5D9444C6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</w:p>
        </w:tc>
      </w:tr>
      <w:tr w:rsidR="7A344DC2" w:rsidTr="7A344DC2" w14:paraId="5CB5CD8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BE5604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7EAF8E82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217425B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4198A00A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1D6FFF03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A344DC2" w:rsidP="7A344DC2" w:rsidRDefault="7A344DC2" w14:paraId="69E9DF06" w14:textId="4D30FE0D">
      <w:pPr>
        <w:pStyle w:val="Normal"/>
      </w:pPr>
    </w:p>
    <w:p w:rsidR="7A344DC2" w:rsidP="7A344DC2" w:rsidRDefault="7A344DC2" w14:paraId="32A49C20" w14:textId="3C4CFB90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A344DC2" w:rsidTr="7A344DC2" w14:paraId="717F6BE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5E5AAC7E">
            <w:r w:rsidRPr="7A344DC2" w:rsidR="7A344DC2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3087B711" w14:textId="4815E00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344DC2" w:rsidR="7A344D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1.5.</w:t>
            </w:r>
            <w:r w:rsidRPr="7A344DC2" w:rsidR="679886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</w:tr>
      <w:tr w:rsidR="7A344DC2" w:rsidTr="7A344DC2" w14:paraId="27C9A0ED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70C21563">
            <w:r w:rsidRPr="7A344DC2" w:rsidR="7A344DC2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0CFCD071" w:rsidP="7A344DC2" w:rsidRDefault="0CFCD071" w14:paraId="410B4205" w14:textId="639100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0CFCD071">
              <w:rPr>
                <w:rStyle w:val="fontstyle21"/>
                <w:lang w:bidi="ar"/>
              </w:rPr>
              <w:t>Handover Project Deliverables to Project Sponsor</w:t>
            </w:r>
          </w:p>
        </w:tc>
      </w:tr>
      <w:tr w:rsidR="7A344DC2" w:rsidTr="7A344DC2" w14:paraId="5DE7A5E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15F57DA2">
            <w:r w:rsidRPr="7A344DC2" w:rsidR="7A344DC2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13588EEF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>HighTable</w:t>
            </w:r>
          </w:p>
        </w:tc>
      </w:tr>
      <w:tr w:rsidR="7A344DC2" w:rsidTr="7A344DC2" w14:paraId="5A1FBB72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76346F8A">
            <w:r w:rsidRPr="7A344DC2" w:rsidR="7A344DC2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4E8A508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>Chubby Gourmet</w:t>
            </w:r>
          </w:p>
        </w:tc>
      </w:tr>
      <w:tr w:rsidR="7A344DC2" w:rsidTr="7A344DC2" w14:paraId="672685C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780C481E">
            <w:r w:rsidRPr="7A344DC2" w:rsidR="7A344DC2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CE40976" w:rsidP="7A344DC2" w:rsidRDefault="7CE40976" w14:paraId="70173AC9" w14:textId="7D31EF37">
            <w:pPr>
              <w:pStyle w:val="Normal"/>
              <w:spacing w:line="259" w:lineRule="auto"/>
            </w:pPr>
            <w:r w:rsidRPr="7A344DC2" w:rsidR="7CE40976">
              <w:rPr>
                <w:rStyle w:val="fontstyle21"/>
                <w:lang w:bidi="ar"/>
              </w:rPr>
              <w:t xml:space="preserve">Gianna Bernice Artajos, Product Owner, Quality Assurance Tester </w:t>
            </w:r>
          </w:p>
        </w:tc>
      </w:tr>
      <w:tr w:rsidR="7A344DC2" w:rsidTr="7A344DC2" w14:paraId="42008FF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2AF3432B" w14:textId="2D4F9EE5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78F7E503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 xml:space="preserve">This </w:t>
            </w:r>
            <w:r w:rsidRPr="7A344DC2" w:rsidR="7A344DC2">
              <w:rPr>
                <w:rStyle w:val="fontstyle21"/>
                <w:lang w:bidi="ar"/>
              </w:rPr>
              <w:t>portion</w:t>
            </w:r>
            <w:r w:rsidRPr="7A344DC2" w:rsidR="7A344DC2">
              <w:rPr>
                <w:rStyle w:val="fontstyle21"/>
                <w:lang w:bidi="ar"/>
              </w:rPr>
              <w:t xml:space="preserve"> includes the following tasks:</w:t>
            </w:r>
          </w:p>
          <w:p w:rsidR="7932D5B3" w:rsidP="7A344DC2" w:rsidRDefault="7932D5B3" w14:paraId="30E47DD3" w14:textId="2C61D000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932D5B3">
              <w:rPr>
                <w:rStyle w:val="fontstyle21"/>
                <w:rFonts w:ascii="Calibri" w:hAnsi="Calibri" w:eastAsia="宋体" w:cs="Arial"/>
                <w:lang w:bidi="ar"/>
              </w:rPr>
              <w:t xml:space="preserve">Handing over </w:t>
            </w:r>
            <w:r w:rsidRPr="7A344DC2" w:rsidR="7932D5B3">
              <w:rPr>
                <w:rStyle w:val="fontstyle21"/>
                <w:rFonts w:ascii="Calibri" w:hAnsi="Calibri" w:eastAsia="宋体" w:cs="Arial"/>
                <w:lang w:bidi="ar"/>
              </w:rPr>
              <w:t>all of</w:t>
            </w:r>
            <w:r w:rsidRPr="7A344DC2" w:rsidR="7932D5B3">
              <w:rPr>
                <w:rStyle w:val="fontstyle21"/>
                <w:rFonts w:ascii="Calibri" w:hAnsi="Calibri" w:eastAsia="宋体" w:cs="Arial"/>
                <w:lang w:bidi="ar"/>
              </w:rPr>
              <w:t xml:space="preserve"> the improved and approved deliverables to the Project Sponsor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.</w:t>
            </w:r>
          </w:p>
          <w:p w:rsidR="7A344DC2" w:rsidP="7A344DC2" w:rsidRDefault="7A344DC2" w14:paraId="79A6ACCF" w14:textId="676672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</w:p>
          <w:p w:rsidR="7A344DC2" w:rsidP="7A344DC2" w:rsidRDefault="7A344DC2" w14:paraId="533241CF" w14:textId="2C7E83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7A344DC2" w:rsidR="5885484C">
              <w:rPr>
                <w:rStyle w:val="fontstyle21"/>
                <w:rFonts w:ascii="Calibri" w:hAnsi="Calibri" w:eastAsia="宋体" w:cs="Arial"/>
                <w:lang w:bidi="ar"/>
              </w:rPr>
              <w:t>on the handover of the project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.</w:t>
            </w:r>
          </w:p>
        </w:tc>
      </w:tr>
      <w:tr w:rsidR="7A344DC2" w:rsidTr="7A344DC2" w14:paraId="17194D8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230EDA96" w14:textId="4932AB23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44AA2338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When </w:t>
            </w:r>
            <w:r w:rsidRPr="7A344DC2" w:rsidR="7A344DC2">
              <w:rPr>
                <w:rStyle w:val="fontstyle21"/>
                <w:lang w:bidi="ar"/>
              </w:rPr>
              <w:t>HighTable</w:t>
            </w:r>
            <w:r w:rsidRPr="7A344DC2" w:rsidR="7A344DC2">
              <w:rPr>
                <w:rStyle w:val="fontstyle21"/>
                <w:lang w:bidi="ar"/>
              </w:rPr>
              <w:t xml:space="preserve"> has </w:t>
            </w:r>
            <w:r w:rsidRPr="7A344DC2" w:rsidR="7A344DC2">
              <w:rPr>
                <w:rStyle w:val="fontstyle21"/>
                <w:lang w:bidi="ar"/>
              </w:rPr>
              <w:t>accomplished</w:t>
            </w:r>
            <w:r w:rsidRPr="7A344DC2" w:rsidR="7A344DC2">
              <w:rPr>
                <w:rStyle w:val="fontstyle21"/>
                <w:lang w:bidi="ar"/>
              </w:rPr>
              <w:t xml:space="preserve"> the </w:t>
            </w:r>
            <w:r w:rsidRPr="7A344DC2" w:rsidR="7A344DC2">
              <w:rPr>
                <w:rStyle w:val="fontstyle21"/>
                <w:lang w:bidi="ar"/>
              </w:rPr>
              <w:t xml:space="preserve">work package </w:t>
            </w:r>
            <w:r w:rsidRPr="7A344DC2" w:rsidR="7A344DC2">
              <w:rPr>
                <w:rStyle w:val="fontstyle21"/>
                <w:lang w:bidi="ar"/>
              </w:rPr>
              <w:t>with no revisio</w:t>
            </w:r>
            <w:r w:rsidRPr="7A344DC2" w:rsidR="7A344DC2">
              <w:rPr>
                <w:rStyle w:val="fontstyle21"/>
                <w:lang w:bidi="ar"/>
              </w:rPr>
              <w:t>ns nee</w:t>
            </w:r>
            <w:r w:rsidRPr="7A344DC2" w:rsidR="7A344DC2">
              <w:rPr>
                <w:rStyle w:val="fontstyle21"/>
                <w:lang w:bidi="ar"/>
              </w:rPr>
              <w:t>ded.</w:t>
            </w:r>
          </w:p>
        </w:tc>
      </w:tr>
      <w:tr w:rsidR="7A344DC2" w:rsidTr="7A344DC2" w14:paraId="749C809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73121E2F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Assumptions:</w:t>
            </w:r>
          </w:p>
          <w:p w:rsidR="7A344DC2" w:rsidP="7A344DC2" w:rsidRDefault="7A344DC2" w14:paraId="209EF3C7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6F71E666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All team members </w:t>
            </w:r>
            <w:r w:rsidRPr="7A344DC2" w:rsidR="7A344DC2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7A344DC2" w:rsidP="7A344DC2" w:rsidRDefault="7A344DC2" w14:paraId="314952F8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7A344DC2" w:rsidP="7A344DC2" w:rsidRDefault="7A344DC2" w14:paraId="414C3239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A344DC2" w:rsidTr="7A344DC2" w14:paraId="2A50EE3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0CC461F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Risks:</w:t>
            </w:r>
          </w:p>
          <w:p w:rsidR="7A344DC2" w:rsidP="7A344DC2" w:rsidRDefault="7A344DC2" w14:paraId="45AF9299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3184DB2B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7A344DC2" w:rsidP="7A344DC2" w:rsidRDefault="7A344DC2" w14:paraId="3EAD420F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7A344DC2" w:rsidP="7A344DC2" w:rsidRDefault="7A344DC2" w14:paraId="014852B3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27C5272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CE8F5E4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 Mitigation:</w:t>
            </w:r>
          </w:p>
          <w:p w:rsidR="7A344DC2" w:rsidP="7A344DC2" w:rsidRDefault="7A344DC2" w14:paraId="0358EC14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4AA05C7A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7A344DC2" w:rsidP="7A344DC2" w:rsidRDefault="7A344DC2" w14:paraId="00D1190C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7A344DC2" w:rsidP="7A344DC2" w:rsidRDefault="7A344DC2" w14:paraId="6F3EFFAD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52737D5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4F9E8D3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</w:rPr>
              <w:t xml:space="preserve">Budget: </w:t>
            </w:r>
            <w:r w:rsidRPr="7A344DC2" w:rsidR="7A344DC2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4E6CF244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175B8B0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71AF5FD7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Reference Docs:</w:t>
            </w:r>
          </w:p>
          <w:p w:rsidR="7A344DC2" w:rsidP="7A344DC2" w:rsidRDefault="7A344DC2" w14:paraId="2D10A745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3638C2B8" w14:textId="5D9444C6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</w:p>
        </w:tc>
      </w:tr>
      <w:tr w:rsidR="7A344DC2" w:rsidTr="7A344DC2" w14:paraId="1862196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BDCCEE1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64A0EC9B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3515810C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206B6BE3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7E539D5C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A344DC2" w:rsidP="7A344DC2" w:rsidRDefault="7A344DC2" w14:paraId="5CAAF0D6" w14:textId="48169FC6">
      <w:pPr>
        <w:pStyle w:val="Normal"/>
      </w:pPr>
    </w:p>
    <w:p w:rsidR="7A344DC2" w:rsidP="7A344DC2" w:rsidRDefault="7A344DC2" w14:paraId="02B06B7C" w14:textId="0D0A7B3E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A344DC2" w:rsidTr="7A344DC2" w14:paraId="7048B5E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061E1A0A">
            <w:r w:rsidRPr="7A344DC2" w:rsidR="7A344DC2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7FB4D85F" w14:textId="62F147F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344DC2" w:rsidR="7A344D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1.5.</w:t>
            </w:r>
            <w:r w:rsidRPr="7A344DC2" w:rsidR="047A9C7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</w:tr>
      <w:tr w:rsidR="7A344DC2" w:rsidTr="7A344DC2" w14:paraId="27D32D0D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2B95C978">
            <w:r w:rsidRPr="7A344DC2" w:rsidR="7A344DC2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2F21298F" w:rsidP="7A344DC2" w:rsidRDefault="2F21298F" w14:paraId="3F46A4AB" w14:textId="555EA4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2F21298F">
              <w:rPr>
                <w:rStyle w:val="fontstyle21"/>
                <w:lang w:bidi="ar"/>
              </w:rPr>
              <w:t>Perform Post-Implementation Review</w:t>
            </w:r>
          </w:p>
        </w:tc>
      </w:tr>
      <w:tr w:rsidR="7A344DC2" w:rsidTr="7A344DC2" w14:paraId="13820262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04B7BAB9">
            <w:r w:rsidRPr="7A344DC2" w:rsidR="7A344DC2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B370A64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>HighTable</w:t>
            </w:r>
          </w:p>
        </w:tc>
      </w:tr>
      <w:tr w:rsidR="7A344DC2" w:rsidTr="7A344DC2" w14:paraId="699B847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4FE557C0">
            <w:r w:rsidRPr="7A344DC2" w:rsidR="7A344DC2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8BB7270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>Chubby Gourmet</w:t>
            </w:r>
          </w:p>
        </w:tc>
      </w:tr>
      <w:tr w:rsidR="7A344DC2" w:rsidTr="7A344DC2" w14:paraId="4156BC8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3DD9ED36">
            <w:r w:rsidRPr="7A344DC2" w:rsidR="7A344DC2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2D38046F" w:rsidP="7A344DC2" w:rsidRDefault="2D38046F" w14:paraId="365D5897" w14:textId="14AC42B4">
            <w:pPr>
              <w:pStyle w:val="Normal"/>
              <w:spacing w:line="259" w:lineRule="auto"/>
            </w:pPr>
            <w:r w:rsidRPr="7A344DC2" w:rsidR="2D38046F">
              <w:rPr>
                <w:rStyle w:val="fontstyle21"/>
                <w:lang w:bidi="ar"/>
              </w:rPr>
              <w:t xml:space="preserve">Gianna Bernice Artajos, Product Owner, Quality Assurance Tester </w:t>
            </w:r>
          </w:p>
          <w:p w:rsidR="2D38046F" w:rsidP="7A344DC2" w:rsidRDefault="2D38046F" w14:paraId="04C1CDAC" w14:textId="0D0CB174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2D38046F">
              <w:rPr>
                <w:rStyle w:val="fontstyle21"/>
                <w:lang w:bidi="ar"/>
              </w:rPr>
              <w:t>Marcus Philip Flores, Scrum Master, Document Specialist</w:t>
            </w:r>
          </w:p>
        </w:tc>
      </w:tr>
      <w:tr w:rsidR="7A344DC2" w:rsidTr="7A344DC2" w14:paraId="5B7C7CF3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0B2E06C" w14:textId="2D4F9EE5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42D4EC06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 xml:space="preserve">This </w:t>
            </w:r>
            <w:r w:rsidRPr="7A344DC2" w:rsidR="7A344DC2">
              <w:rPr>
                <w:rStyle w:val="fontstyle21"/>
                <w:lang w:bidi="ar"/>
              </w:rPr>
              <w:t>portion</w:t>
            </w:r>
            <w:r w:rsidRPr="7A344DC2" w:rsidR="7A344DC2">
              <w:rPr>
                <w:rStyle w:val="fontstyle21"/>
                <w:lang w:bidi="ar"/>
              </w:rPr>
              <w:t xml:space="preserve"> includes the following tasks:</w:t>
            </w:r>
          </w:p>
          <w:p w:rsidR="2066BEBE" w:rsidP="7A344DC2" w:rsidRDefault="2066BEBE" w14:paraId="3199C51C" w14:textId="25773ECB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2066BEBE">
              <w:rPr>
                <w:rStyle w:val="fontstyle21"/>
                <w:rFonts w:ascii="Calibri" w:hAnsi="Calibri" w:eastAsia="宋体" w:cs="Arial"/>
                <w:lang w:bidi="ar"/>
              </w:rPr>
              <w:t>Implementing of the new System on the client’s environment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.</w:t>
            </w:r>
          </w:p>
          <w:p w:rsidR="2066BEBE" w:rsidP="7A344DC2" w:rsidRDefault="2066BEBE" w14:paraId="1A0D4ABA" w14:textId="4653439D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2066BEBE">
              <w:rPr>
                <w:rStyle w:val="fontstyle21"/>
                <w:rFonts w:ascii="Calibri" w:hAnsi="Calibri" w:eastAsia="宋体" w:cs="Arial"/>
                <w:lang w:bidi="ar"/>
              </w:rPr>
              <w:t>Allow the Project Sponsor to test and review if there are any issues with the newly implemented system</w:t>
            </w:r>
          </w:p>
          <w:p w:rsidR="2066BEBE" w:rsidP="7A344DC2" w:rsidRDefault="2066BEBE" w14:paraId="70D08B53" w14:textId="0C927149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2066BEBE">
              <w:rPr>
                <w:rStyle w:val="fontstyle21"/>
                <w:rFonts w:ascii="Calibri" w:hAnsi="Calibri" w:eastAsia="宋体" w:cs="Arial"/>
                <w:lang w:bidi="ar"/>
              </w:rPr>
              <w:t>Revise and update all issues that were found</w:t>
            </w:r>
          </w:p>
          <w:p w:rsidR="7A344DC2" w:rsidP="7A344DC2" w:rsidRDefault="7A344DC2" w14:paraId="14F310F8" w14:textId="676672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</w:p>
          <w:p w:rsidR="7A344DC2" w:rsidP="7A344DC2" w:rsidRDefault="7A344DC2" w14:paraId="18BB2930" w14:textId="4105D9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 the </w:t>
            </w:r>
            <w:r w:rsidRPr="7A344DC2" w:rsidR="28545880">
              <w:rPr>
                <w:rStyle w:val="fontstyle21"/>
                <w:rFonts w:ascii="Calibri" w:hAnsi="Calibri" w:eastAsia="宋体" w:cs="Arial"/>
                <w:lang w:bidi="ar"/>
              </w:rPr>
              <w:t>quality and feedback of the newly implemented system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.</w:t>
            </w:r>
          </w:p>
        </w:tc>
      </w:tr>
      <w:tr w:rsidR="7A344DC2" w:rsidTr="7A344DC2" w14:paraId="078C6352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96849CB" w14:textId="4932AB23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458DC5C5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When </w:t>
            </w:r>
            <w:r w:rsidRPr="7A344DC2" w:rsidR="7A344DC2">
              <w:rPr>
                <w:rStyle w:val="fontstyle21"/>
                <w:lang w:bidi="ar"/>
              </w:rPr>
              <w:t>HighTable</w:t>
            </w:r>
            <w:r w:rsidRPr="7A344DC2" w:rsidR="7A344DC2">
              <w:rPr>
                <w:rStyle w:val="fontstyle21"/>
                <w:lang w:bidi="ar"/>
              </w:rPr>
              <w:t xml:space="preserve"> has </w:t>
            </w:r>
            <w:r w:rsidRPr="7A344DC2" w:rsidR="7A344DC2">
              <w:rPr>
                <w:rStyle w:val="fontstyle21"/>
                <w:lang w:bidi="ar"/>
              </w:rPr>
              <w:t>accomplished</w:t>
            </w:r>
            <w:r w:rsidRPr="7A344DC2" w:rsidR="7A344DC2">
              <w:rPr>
                <w:rStyle w:val="fontstyle21"/>
                <w:lang w:bidi="ar"/>
              </w:rPr>
              <w:t xml:space="preserve"> the </w:t>
            </w:r>
            <w:r w:rsidRPr="7A344DC2" w:rsidR="7A344DC2">
              <w:rPr>
                <w:rStyle w:val="fontstyle21"/>
                <w:lang w:bidi="ar"/>
              </w:rPr>
              <w:t xml:space="preserve">work package </w:t>
            </w:r>
            <w:r w:rsidRPr="7A344DC2" w:rsidR="7A344DC2">
              <w:rPr>
                <w:rStyle w:val="fontstyle21"/>
                <w:lang w:bidi="ar"/>
              </w:rPr>
              <w:t>with no revisio</w:t>
            </w:r>
            <w:r w:rsidRPr="7A344DC2" w:rsidR="7A344DC2">
              <w:rPr>
                <w:rStyle w:val="fontstyle21"/>
                <w:lang w:bidi="ar"/>
              </w:rPr>
              <w:t>ns nee</w:t>
            </w:r>
            <w:r w:rsidRPr="7A344DC2" w:rsidR="7A344DC2">
              <w:rPr>
                <w:rStyle w:val="fontstyle21"/>
                <w:lang w:bidi="ar"/>
              </w:rPr>
              <w:t>ded.</w:t>
            </w:r>
          </w:p>
        </w:tc>
      </w:tr>
      <w:tr w:rsidR="7A344DC2" w:rsidTr="7A344DC2" w14:paraId="2519CC9F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8134757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Assumptions:</w:t>
            </w:r>
          </w:p>
          <w:p w:rsidR="7A344DC2" w:rsidP="7A344DC2" w:rsidRDefault="7A344DC2" w14:paraId="5ACF19AE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596C94F2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All team members </w:t>
            </w:r>
            <w:r w:rsidRPr="7A344DC2" w:rsidR="7A344DC2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7A344DC2" w:rsidP="7A344DC2" w:rsidRDefault="7A344DC2" w14:paraId="765DD647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7A344DC2" w:rsidP="7A344DC2" w:rsidRDefault="7A344DC2" w14:paraId="3E8237EA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A344DC2" w:rsidTr="7A344DC2" w14:paraId="2B8611C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3FA1F9DF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Risks:</w:t>
            </w:r>
          </w:p>
          <w:p w:rsidR="7A344DC2" w:rsidP="7A344DC2" w:rsidRDefault="7A344DC2" w14:paraId="595C14AD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770D5CBA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7A344DC2" w:rsidP="7A344DC2" w:rsidRDefault="7A344DC2" w14:paraId="4FFFB06A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7A344DC2" w:rsidP="7A344DC2" w:rsidRDefault="7A344DC2" w14:paraId="10E1D067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0359B66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823A2DC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 Mitigation:</w:t>
            </w:r>
          </w:p>
          <w:p w:rsidR="7A344DC2" w:rsidP="7A344DC2" w:rsidRDefault="7A344DC2" w14:paraId="04D4A5F8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4CC05DF6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7A344DC2" w:rsidP="7A344DC2" w:rsidRDefault="7A344DC2" w14:paraId="056404D9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7A344DC2" w:rsidP="7A344DC2" w:rsidRDefault="7A344DC2" w14:paraId="18662463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79006D70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4A382BD7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</w:rPr>
              <w:t xml:space="preserve">Budget: </w:t>
            </w:r>
            <w:r w:rsidRPr="7A344DC2" w:rsidR="7A344DC2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20BB2228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1C2EAE2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7C7D543D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Reference Docs:</w:t>
            </w:r>
          </w:p>
          <w:p w:rsidR="7A344DC2" w:rsidP="7A344DC2" w:rsidRDefault="7A344DC2" w14:paraId="1634A2F6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2F2CF560" w14:textId="5D9444C6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</w:p>
        </w:tc>
      </w:tr>
      <w:tr w:rsidR="7A344DC2" w:rsidTr="7A344DC2" w14:paraId="6A640CE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4BA231E2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2EA3935A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63008E02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691C795C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6E56871B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A344DC2" w:rsidP="7A344DC2" w:rsidRDefault="7A344DC2" w14:paraId="17E9E9EF" w14:textId="5824DB62">
      <w:pPr>
        <w:pStyle w:val="Normal"/>
      </w:pP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  <w:insideH w:val="single" w:color="auto" w:sz="6"/>
          <w:insideV w:val="single" w:color="auto" w:sz="6"/>
        </w:tblBorders>
        <w:tblLook w:val="04A0" w:firstRow="1" w:lastRow="0" w:firstColumn="1" w:lastColumn="0" w:noHBand="0" w:noVBand="1"/>
      </w:tblPr>
      <w:tblGrid>
        <w:gridCol w:w="5900"/>
        <w:gridCol w:w="5535"/>
      </w:tblGrid>
      <w:tr w:rsidR="7A344DC2" w:rsidTr="7A344DC2" w14:paraId="21C627A9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6DB5DAF1">
            <w:r w:rsidRPr="7A344DC2" w:rsidR="7A344DC2"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2B83B19A" w14:textId="54EA16F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A344DC2" w:rsidR="7A344D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1.5.</w:t>
            </w:r>
            <w:r w:rsidRPr="7A344DC2" w:rsidR="3B03E98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</w:tr>
      <w:tr w:rsidR="7A344DC2" w:rsidTr="7A344DC2" w14:paraId="0EC680F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403F9EFD">
            <w:r w:rsidRPr="7A344DC2" w:rsidR="7A344DC2"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21D4FBE3" w:rsidP="7A344DC2" w:rsidRDefault="21D4FBE3" w14:paraId="19A776D9" w14:textId="51BDC3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21D4FBE3">
              <w:rPr>
                <w:rStyle w:val="fontstyle21"/>
                <w:lang w:bidi="ar"/>
              </w:rPr>
              <w:t>Close Out Meeting</w:t>
            </w:r>
          </w:p>
        </w:tc>
      </w:tr>
      <w:tr w:rsidR="7A344DC2" w:rsidTr="7A344DC2" w14:paraId="4EBB841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401B1E44">
            <w:r w:rsidRPr="7A344DC2" w:rsidR="7A344DC2"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D92A250" w14:textId="184D2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>HighTable</w:t>
            </w:r>
          </w:p>
        </w:tc>
      </w:tr>
      <w:tr w:rsidR="7A344DC2" w:rsidTr="7A344DC2" w14:paraId="23465351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09034734">
            <w:r w:rsidRPr="7A344DC2" w:rsidR="7A344DC2"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1CF0D6B9" w14:textId="73D8C5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>Chubby Gourmet</w:t>
            </w:r>
          </w:p>
        </w:tc>
      </w:tr>
      <w:tr w:rsidR="7A344DC2" w:rsidTr="7A344DC2" w14:paraId="20E639A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RDefault="7A344DC2" w14:paraId="1E49992E">
            <w:r w:rsidRPr="7A344DC2" w:rsidR="7A344DC2"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51DAFF22" w:rsidP="7A344DC2" w:rsidRDefault="51DAFF22" w14:paraId="69AF400E" w14:textId="14AC42B4">
            <w:pPr>
              <w:pStyle w:val="Normal"/>
              <w:spacing w:line="259" w:lineRule="auto"/>
            </w:pPr>
            <w:r w:rsidRPr="7A344DC2" w:rsidR="51DAFF22">
              <w:rPr>
                <w:rStyle w:val="fontstyle21"/>
                <w:lang w:bidi="ar"/>
              </w:rPr>
              <w:t>Gianna Bernice Artajos, Product Owner, Quality Assurance Tester</w:t>
            </w:r>
            <w:r w:rsidRPr="7A344DC2" w:rsidR="7A344DC2">
              <w:rPr>
                <w:rStyle w:val="fontstyle21"/>
                <w:lang w:bidi="ar"/>
              </w:rPr>
              <w:t xml:space="preserve"> </w:t>
            </w:r>
          </w:p>
          <w:p w:rsidR="259E22E3" w:rsidP="7A344DC2" w:rsidRDefault="259E22E3" w14:paraId="207E2276" w14:textId="56791740">
            <w:pPr>
              <w:pStyle w:val="Normal"/>
              <w:spacing w:line="259" w:lineRule="auto"/>
              <w:rPr>
                <w:rStyle w:val="fontstyle21"/>
                <w:lang w:bidi="ar"/>
              </w:rPr>
            </w:pPr>
            <w:r w:rsidRPr="7A344DC2" w:rsidR="259E22E3">
              <w:rPr>
                <w:rStyle w:val="fontstyle21"/>
                <w:lang w:bidi="ar"/>
              </w:rPr>
              <w:t>Marcus Philip Flores, Scrum Master, Document Specialist</w:t>
            </w:r>
          </w:p>
        </w:tc>
      </w:tr>
      <w:tr w:rsidR="7A344DC2" w:rsidTr="7A344DC2" w14:paraId="4AB1D484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1C3C5778" w14:textId="2D4F9EE5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Description: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0FA88A9C" w14:textId="606927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344DC2" w:rsidR="7A344DC2">
              <w:rPr>
                <w:rStyle w:val="fontstyle21"/>
                <w:lang w:bidi="ar"/>
              </w:rPr>
              <w:t xml:space="preserve">This </w:t>
            </w:r>
            <w:r w:rsidRPr="7A344DC2" w:rsidR="7A344DC2">
              <w:rPr>
                <w:rStyle w:val="fontstyle21"/>
                <w:lang w:bidi="ar"/>
              </w:rPr>
              <w:t>portion</w:t>
            </w:r>
            <w:r w:rsidRPr="7A344DC2" w:rsidR="7A344DC2">
              <w:rPr>
                <w:rStyle w:val="fontstyle21"/>
                <w:lang w:bidi="ar"/>
              </w:rPr>
              <w:t xml:space="preserve"> includes the following tasks:</w:t>
            </w:r>
          </w:p>
          <w:p w:rsidR="51B2BFB2" w:rsidP="7A344DC2" w:rsidRDefault="51B2BFB2" w14:paraId="48CB1DE7" w14:textId="0AC65235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51B2BFB2">
              <w:rPr>
                <w:rStyle w:val="fontstyle21"/>
                <w:rFonts w:ascii="Calibri" w:hAnsi="Calibri" w:eastAsia="宋体" w:cs="Arial"/>
                <w:lang w:bidi="ar"/>
              </w:rPr>
              <w:t>Prepare a meeting with the Key Stakeholder and discuss if there should be any unforeseen problems, they must contact the team.</w:t>
            </w:r>
          </w:p>
          <w:p w:rsidR="464BB04A" w:rsidP="7A344DC2" w:rsidRDefault="464BB04A" w14:paraId="482064D1" w14:textId="5BDB13AF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464BB04A">
              <w:rPr>
                <w:rStyle w:val="fontstyle21"/>
                <w:rFonts w:ascii="Calibri" w:hAnsi="Calibri" w:eastAsia="宋体" w:cs="Arial"/>
                <w:lang w:bidi="ar"/>
              </w:rPr>
              <w:t>Show all the archived documents for their reference</w:t>
            </w:r>
          </w:p>
          <w:p w:rsidR="68CC2A16" w:rsidP="7A344DC2" w:rsidRDefault="68CC2A16" w14:paraId="2AF43903" w14:textId="720C5F47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68CC2A16">
              <w:rPr>
                <w:rStyle w:val="fontstyle21"/>
                <w:rFonts w:ascii="Calibri" w:hAnsi="Calibri" w:eastAsia="宋体" w:cs="Arial"/>
                <w:lang w:bidi="ar"/>
              </w:rPr>
              <w:t>Th</w:t>
            </w:r>
            <w:r w:rsidRPr="7A344DC2" w:rsidR="51B2BFB2">
              <w:rPr>
                <w:rStyle w:val="fontstyle21"/>
                <w:rFonts w:ascii="Calibri" w:hAnsi="Calibri" w:eastAsia="宋体" w:cs="Arial"/>
                <w:lang w:bidi="ar"/>
              </w:rPr>
              <w:t>ank them for their support and cooperation for</w:t>
            </w:r>
            <w:r w:rsidRPr="7A344DC2" w:rsidR="6F7F3BC5">
              <w:rPr>
                <w:rStyle w:val="fontstyle21"/>
                <w:rFonts w:ascii="Calibri" w:hAnsi="Calibri" w:eastAsia="宋体" w:cs="Arial"/>
                <w:lang w:bidi="ar"/>
              </w:rPr>
              <w:t xml:space="preserve"> collaborating with HighTable</w:t>
            </w:r>
          </w:p>
          <w:p w:rsidR="7A344DC2" w:rsidP="7A344DC2" w:rsidRDefault="7A344DC2" w14:paraId="6F28F052" w14:textId="63C404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This work package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mainly focuses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 </w:t>
            </w:r>
            <w:r w:rsidRPr="7A344DC2" w:rsidR="2B4F0B0E">
              <w:rPr>
                <w:rStyle w:val="fontstyle21"/>
                <w:rFonts w:ascii="Calibri" w:hAnsi="Calibri" w:eastAsia="宋体" w:cs="Arial"/>
                <w:lang w:bidi="ar"/>
              </w:rPr>
              <w:t>closing out Chubby Gourmet’s E-Commerce Web Application project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.</w:t>
            </w:r>
          </w:p>
        </w:tc>
      </w:tr>
      <w:tr w:rsidR="7A344DC2" w:rsidTr="7A344DC2" w14:paraId="539058FA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25189734" w14:textId="4932AB23">
            <w:pPr>
              <w:rPr>
                <w:rStyle w:val="fontstyle2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Completion State:</w:t>
            </w:r>
            <w:r>
              <w:br/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0A22702A" w14:textId="2E67E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When </w:t>
            </w:r>
            <w:r w:rsidRPr="7A344DC2" w:rsidR="7A344DC2">
              <w:rPr>
                <w:rStyle w:val="fontstyle21"/>
                <w:lang w:bidi="ar"/>
              </w:rPr>
              <w:t>HighTable</w:t>
            </w:r>
            <w:r w:rsidRPr="7A344DC2" w:rsidR="7A344DC2">
              <w:rPr>
                <w:rStyle w:val="fontstyle21"/>
                <w:lang w:bidi="ar"/>
              </w:rPr>
              <w:t xml:space="preserve"> has </w:t>
            </w:r>
            <w:r w:rsidRPr="7A344DC2" w:rsidR="7A344DC2">
              <w:rPr>
                <w:rStyle w:val="fontstyle21"/>
                <w:lang w:bidi="ar"/>
              </w:rPr>
              <w:t>accomplished</w:t>
            </w:r>
            <w:r w:rsidRPr="7A344DC2" w:rsidR="7A344DC2">
              <w:rPr>
                <w:rStyle w:val="fontstyle21"/>
                <w:lang w:bidi="ar"/>
              </w:rPr>
              <w:t xml:space="preserve"> the </w:t>
            </w:r>
            <w:r w:rsidRPr="7A344DC2" w:rsidR="7A344DC2">
              <w:rPr>
                <w:rStyle w:val="fontstyle21"/>
                <w:lang w:bidi="ar"/>
              </w:rPr>
              <w:t xml:space="preserve">work package </w:t>
            </w:r>
            <w:r w:rsidRPr="7A344DC2" w:rsidR="7A344DC2">
              <w:rPr>
                <w:rStyle w:val="fontstyle21"/>
                <w:lang w:bidi="ar"/>
              </w:rPr>
              <w:t>with no revisio</w:t>
            </w:r>
            <w:r w:rsidRPr="7A344DC2" w:rsidR="7A344DC2">
              <w:rPr>
                <w:rStyle w:val="fontstyle21"/>
                <w:lang w:bidi="ar"/>
              </w:rPr>
              <w:t>ns nee</w:t>
            </w:r>
            <w:r w:rsidRPr="7A344DC2" w:rsidR="7A344DC2">
              <w:rPr>
                <w:rStyle w:val="fontstyle21"/>
                <w:lang w:bidi="ar"/>
              </w:rPr>
              <w:t>ded.</w:t>
            </w:r>
          </w:p>
        </w:tc>
      </w:tr>
      <w:tr w:rsidR="7A344DC2" w:rsidTr="7A344DC2" w14:paraId="265C192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604C253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Assumptions:</w:t>
            </w:r>
          </w:p>
          <w:p w:rsidR="7A344DC2" w:rsidP="7A344DC2" w:rsidRDefault="7A344DC2" w14:paraId="29047889" w14:textId="4E203004">
            <w:pPr>
              <w:rPr>
                <w:rStyle w:val="fontstyle31"/>
                <w:b w:val="0"/>
                <w:bCs w:val="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04A94353" w14:textId="0CEEFB1A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lang w:bidi="ar"/>
              </w:rPr>
            </w:pPr>
            <w:r w:rsidRPr="7A344DC2" w:rsidR="7A344DC2">
              <w:rPr>
                <w:rStyle w:val="fontstyle21"/>
                <w:lang w:bidi="ar"/>
              </w:rPr>
              <w:t xml:space="preserve">All team members </w:t>
            </w:r>
            <w:r w:rsidRPr="7A344DC2" w:rsidR="7A344DC2">
              <w:rPr>
                <w:rStyle w:val="fontstyle21"/>
                <w:lang w:bidi="ar"/>
              </w:rPr>
              <w:t>agree to stay and work in the same group until the full completion of the project.</w:t>
            </w:r>
          </w:p>
          <w:p w:rsidR="7A344DC2" w:rsidP="7A344DC2" w:rsidRDefault="7A344DC2" w14:paraId="4D4559CA" w14:textId="3238F03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work to meet the agreed deadline with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all the resources available to them.</w:t>
            </w:r>
          </w:p>
          <w:p w:rsidR="7A344DC2" w:rsidP="7A344DC2" w:rsidRDefault="7A344DC2" w14:paraId="63BDC37D" w14:textId="0A959693">
            <w:pPr>
              <w:pStyle w:val="ListParagraph"/>
              <w:numPr>
                <w:ilvl w:val="0"/>
                <w:numId w:val="11"/>
              </w:numPr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Key Stakeholder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will give her honest and critical feedback in regard to the work package.</w:t>
            </w:r>
          </w:p>
        </w:tc>
      </w:tr>
      <w:tr w:rsidR="7A344DC2" w:rsidTr="7A344DC2" w14:paraId="36419518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5671735B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Risks:</w:t>
            </w:r>
          </w:p>
          <w:p w:rsidR="7A344DC2" w:rsidP="7A344DC2" w:rsidRDefault="7A344DC2" w14:paraId="145CFCAA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risks in accomplishing this Work Package)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6D163762" w14:textId="7E19026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Team will not be able to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accomplish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the task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s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on time</w:t>
            </w:r>
          </w:p>
          <w:p w:rsidR="7A344DC2" w:rsidP="7A344DC2" w:rsidRDefault="7A344DC2" w14:paraId="754FD6CB" w14:textId="66A1D2C9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Key Stakeholder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may second guess and back out of the project.</w:t>
            </w:r>
          </w:p>
          <w:p w:rsidR="7A344DC2" w:rsidP="7A344DC2" w:rsidRDefault="7A344DC2" w14:paraId="0F6D9F3D" w14:textId="4133B2A6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7C19CBEB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2E31375A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Risk Mitigation:</w:t>
            </w:r>
          </w:p>
          <w:p w:rsidR="7A344DC2" w:rsidP="7A344DC2" w:rsidRDefault="7A344DC2" w14:paraId="4F0E7122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lang w:bidi="ar"/>
              </w:rPr>
              <w:t>(List down ways to address each risk listed above)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07F078AE" w14:textId="3695933F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Team members will communicate effectively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and make use of the agile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methodology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to get tasks done on time.</w:t>
            </w:r>
          </w:p>
          <w:p w:rsidR="7A344DC2" w:rsidP="7A344DC2" w:rsidRDefault="7A344DC2" w14:paraId="0832B6B5" w14:textId="23FDE06C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Style w:val="fontstyle21"/>
                <w:rFonts w:ascii="Calibri" w:hAnsi="Calibri" w:eastAsia="宋体" w:cs="Arial"/>
                <w:lang w:bidi="ar"/>
              </w:rPr>
            </w:pP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team will provide consistent updates every other week to reassure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the client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that there 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>has been</w:t>
            </w:r>
            <w:r w:rsidRPr="7A344DC2" w:rsidR="7A344DC2">
              <w:rPr>
                <w:rStyle w:val="fontstyle21"/>
                <w:rFonts w:ascii="Calibri" w:hAnsi="Calibri" w:eastAsia="宋体" w:cs="Arial"/>
                <w:lang w:bidi="ar"/>
              </w:rPr>
              <w:t xml:space="preserve"> progress made in the development of the project.</w:t>
            </w:r>
          </w:p>
          <w:p w:rsidR="7A344DC2" w:rsidP="7A344DC2" w:rsidRDefault="7A344DC2" w14:paraId="4AD40C6D" w14:textId="47F9F95E">
            <w:pPr>
              <w:pStyle w:val="Normal"/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0E4C922E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318429A6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</w:rPr>
              <w:t xml:space="preserve">Budget: </w:t>
            </w:r>
            <w:r w:rsidRPr="7A344DC2" w:rsidR="7A344DC2">
              <w:rPr>
                <w:rStyle w:val="fontstyle31"/>
                <w:b w:val="0"/>
                <w:bCs w:val="0"/>
              </w:rPr>
              <w:t>(Estimated cost with computations)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2633DE17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3BD03B55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19B30F1A">
            <w:pPr>
              <w:rPr>
                <w:rStyle w:val="fontstyle31"/>
                <w:lang w:bidi="ar"/>
              </w:rPr>
            </w:pPr>
            <w:r w:rsidRPr="7A344DC2" w:rsidR="7A344DC2">
              <w:rPr>
                <w:rStyle w:val="fontstyle31"/>
                <w:lang w:bidi="ar"/>
              </w:rPr>
              <w:t>Reference Docs:</w:t>
            </w:r>
          </w:p>
          <w:p w:rsidR="7A344DC2" w:rsidP="7A344DC2" w:rsidRDefault="7A344DC2" w14:paraId="2FE2ED89">
            <w:pPr>
              <w:rPr>
                <w:rStyle w:val="fontstyle31"/>
                <w:b w:val="0"/>
                <w:bCs w:val="0"/>
                <w:lang w:bidi="ar"/>
              </w:rPr>
            </w:pPr>
            <w:r w:rsidRPr="7A344DC2" w:rsidR="7A344DC2"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  <w:t>(post clickable reference links to reference docs)</w:t>
            </w: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5EC04B05" w14:textId="5D9444C6">
            <w:pPr>
              <w:pStyle w:val="Normal"/>
              <w:rPr>
                <w:rFonts w:ascii="SimSun" w:hAnsi="SimSun" w:eastAsia="SimSun" w:cs="SimSun"/>
                <w:noProof w:val="0"/>
                <w:sz w:val="24"/>
                <w:szCs w:val="24"/>
                <w:lang w:val="en-US"/>
              </w:rPr>
            </w:pPr>
          </w:p>
        </w:tc>
      </w:tr>
      <w:tr w:rsidR="7A344DC2" w:rsidTr="7A344DC2" w14:paraId="00995B3D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73B75544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53B74380">
            <w:pPr>
              <w:rPr>
                <w:rFonts w:ascii="SimSun"/>
                <w:sz w:val="24"/>
                <w:szCs w:val="24"/>
              </w:rPr>
            </w:pPr>
          </w:p>
        </w:tc>
      </w:tr>
      <w:tr w:rsidR="7A344DC2" w:rsidTr="7A344DC2" w14:paraId="2703FF72">
        <w:trPr>
          <w:trHeight w:val="300"/>
        </w:trPr>
        <w:tc>
          <w:tcPr>
            <w:tcW w:w="59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7A344DC2" w:rsidP="7A344DC2" w:rsidRDefault="7A344DC2" w14:paraId="0E584C2C">
            <w:pPr>
              <w:rPr>
                <w:rStyle w:val="fontstyle31"/>
                <w:b w:val="0"/>
                <w:bCs w:val="0"/>
                <w:sz w:val="20"/>
                <w:szCs w:val="20"/>
                <w:lang w:bidi="ar"/>
              </w:rPr>
            </w:pPr>
          </w:p>
        </w:tc>
        <w:tc>
          <w:tcPr>
            <w:tcW w:w="5535" w:type="dxa"/>
            <w:shd w:val="clear" w:color="auto" w:fill="auto"/>
            <w:tcMar/>
            <w:vAlign w:val="center"/>
          </w:tcPr>
          <w:p w:rsidR="7A344DC2" w:rsidP="7A344DC2" w:rsidRDefault="7A344DC2" w14:paraId="38D05AF6">
            <w:pPr>
              <w:rPr>
                <w:rFonts w:ascii="SimSun"/>
                <w:sz w:val="24"/>
                <w:szCs w:val="24"/>
              </w:rPr>
            </w:pPr>
          </w:p>
        </w:tc>
      </w:tr>
    </w:tbl>
    <w:p w:rsidR="7A344DC2" w:rsidP="7A344DC2" w:rsidRDefault="7A344DC2" w14:paraId="22955780" w14:textId="33EAECED">
      <w:pPr>
        <w:pStyle w:val="Normal"/>
      </w:pPr>
    </w:p>
    <w:sectPr w:rsidR="000D4B1F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SansPro-Black">
    <w:altName w:val="Calibri"/>
    <w:charset w:val="00"/>
    <w:family w:val="auto"/>
    <w:pitch w:val="default"/>
  </w:font>
  <w:font w:name="SourceSansPro-Regular">
    <w:altName w:val="Calibri"/>
    <w:charset w:val="00"/>
    <w:family w:val="auto"/>
    <w:pitch w:val="default"/>
  </w:font>
  <w:font w:name="SourceSansPro-Bold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112b0b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0c57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bcee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472e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a8daf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722094960">
    <w:abstractNumId w:val="9"/>
  </w:num>
  <w:num w:numId="2" w16cid:durableId="391974165">
    <w:abstractNumId w:val="7"/>
  </w:num>
  <w:num w:numId="3" w16cid:durableId="566065071">
    <w:abstractNumId w:val="6"/>
  </w:num>
  <w:num w:numId="4" w16cid:durableId="450708763">
    <w:abstractNumId w:val="5"/>
  </w:num>
  <w:num w:numId="5" w16cid:durableId="571963709">
    <w:abstractNumId w:val="4"/>
  </w:num>
  <w:num w:numId="6" w16cid:durableId="894852433">
    <w:abstractNumId w:val="8"/>
  </w:num>
  <w:num w:numId="7" w16cid:durableId="843403572">
    <w:abstractNumId w:val="3"/>
  </w:num>
  <w:num w:numId="8" w16cid:durableId="1589001602">
    <w:abstractNumId w:val="2"/>
  </w:num>
  <w:num w:numId="9" w16cid:durableId="1038581323">
    <w:abstractNumId w:val="1"/>
  </w:num>
  <w:num w:numId="10" w16cid:durableId="113845067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A15770"/>
    <w:rsid w:val="00050A31"/>
    <w:rsid w:val="000716D2"/>
    <w:rsid w:val="00071AAB"/>
    <w:rsid w:val="000A7975"/>
    <w:rsid w:val="000B76C4"/>
    <w:rsid w:val="000C5610"/>
    <w:rsid w:val="000D4B1F"/>
    <w:rsid w:val="000E6552"/>
    <w:rsid w:val="000F3A4F"/>
    <w:rsid w:val="000F59AC"/>
    <w:rsid w:val="00108E77"/>
    <w:rsid w:val="00126073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526A8"/>
    <w:rsid w:val="004643D8"/>
    <w:rsid w:val="00497C24"/>
    <w:rsid w:val="004C7BA5"/>
    <w:rsid w:val="004E7628"/>
    <w:rsid w:val="004F48F2"/>
    <w:rsid w:val="005149B1"/>
    <w:rsid w:val="005647F2"/>
    <w:rsid w:val="005662D1"/>
    <w:rsid w:val="00569E7B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4AC2C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AF1446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CB930"/>
    <w:rsid w:val="010F3EA2"/>
    <w:rsid w:val="012929D2"/>
    <w:rsid w:val="012FB56D"/>
    <w:rsid w:val="012FB56D"/>
    <w:rsid w:val="013D51CE"/>
    <w:rsid w:val="0146874E"/>
    <w:rsid w:val="014FFD6B"/>
    <w:rsid w:val="015203D7"/>
    <w:rsid w:val="015E3B69"/>
    <w:rsid w:val="01803984"/>
    <w:rsid w:val="01AAD791"/>
    <w:rsid w:val="01AAD791"/>
    <w:rsid w:val="01B24702"/>
    <w:rsid w:val="01CA4A2E"/>
    <w:rsid w:val="0235513A"/>
    <w:rsid w:val="026228DD"/>
    <w:rsid w:val="027E3D62"/>
    <w:rsid w:val="0291B0E5"/>
    <w:rsid w:val="02B7F696"/>
    <w:rsid w:val="02FA8384"/>
    <w:rsid w:val="0321EA8F"/>
    <w:rsid w:val="03401070"/>
    <w:rsid w:val="034155B5"/>
    <w:rsid w:val="034155B5"/>
    <w:rsid w:val="0346A7F2"/>
    <w:rsid w:val="037F32E9"/>
    <w:rsid w:val="0382CD20"/>
    <w:rsid w:val="039C97C3"/>
    <w:rsid w:val="03AE7BA2"/>
    <w:rsid w:val="03D87A63"/>
    <w:rsid w:val="040D79D0"/>
    <w:rsid w:val="042487AE"/>
    <w:rsid w:val="04266A44"/>
    <w:rsid w:val="04266A44"/>
    <w:rsid w:val="047930F8"/>
    <w:rsid w:val="047A9C74"/>
    <w:rsid w:val="04811E7E"/>
    <w:rsid w:val="048A27EB"/>
    <w:rsid w:val="04CBFF2C"/>
    <w:rsid w:val="04CC5C16"/>
    <w:rsid w:val="04F6DA58"/>
    <w:rsid w:val="04F6DA58"/>
    <w:rsid w:val="0505441F"/>
    <w:rsid w:val="0540C044"/>
    <w:rsid w:val="056A9588"/>
    <w:rsid w:val="056A9588"/>
    <w:rsid w:val="057D3220"/>
    <w:rsid w:val="057D3220"/>
    <w:rsid w:val="059E4BAA"/>
    <w:rsid w:val="05A72FB2"/>
    <w:rsid w:val="05A72FB2"/>
    <w:rsid w:val="05CF1221"/>
    <w:rsid w:val="0650F311"/>
    <w:rsid w:val="065FCE1A"/>
    <w:rsid w:val="067E48B4"/>
    <w:rsid w:val="0687D5B9"/>
    <w:rsid w:val="0692AAB9"/>
    <w:rsid w:val="06AC95E9"/>
    <w:rsid w:val="06ED0FA8"/>
    <w:rsid w:val="06FB3FCB"/>
    <w:rsid w:val="06FB3FCB"/>
    <w:rsid w:val="07430013"/>
    <w:rsid w:val="074A6C15"/>
    <w:rsid w:val="07A15770"/>
    <w:rsid w:val="07CE233F"/>
    <w:rsid w:val="07DEF8EC"/>
    <w:rsid w:val="081B1BAF"/>
    <w:rsid w:val="08393C27"/>
    <w:rsid w:val="08489FED"/>
    <w:rsid w:val="086C64F7"/>
    <w:rsid w:val="08826338"/>
    <w:rsid w:val="089FA93C"/>
    <w:rsid w:val="08E0EAF3"/>
    <w:rsid w:val="09247E4C"/>
    <w:rsid w:val="093E0B56"/>
    <w:rsid w:val="09548FA1"/>
    <w:rsid w:val="09548FA1"/>
    <w:rsid w:val="09626C48"/>
    <w:rsid w:val="09ED2896"/>
    <w:rsid w:val="0A130EDE"/>
    <w:rsid w:val="0A76D7B6"/>
    <w:rsid w:val="0A7AA0D5"/>
    <w:rsid w:val="0A7CBB54"/>
    <w:rsid w:val="0A855668"/>
    <w:rsid w:val="0A8993D1"/>
    <w:rsid w:val="0A9438B7"/>
    <w:rsid w:val="0AF301FA"/>
    <w:rsid w:val="0B192E21"/>
    <w:rsid w:val="0B4000EB"/>
    <w:rsid w:val="0B428551"/>
    <w:rsid w:val="0B58FDDA"/>
    <w:rsid w:val="0B600163"/>
    <w:rsid w:val="0B764886"/>
    <w:rsid w:val="0B8D5B1D"/>
    <w:rsid w:val="0BA31825"/>
    <w:rsid w:val="0BA50F2B"/>
    <w:rsid w:val="0BA8F647"/>
    <w:rsid w:val="0BB0C0EC"/>
    <w:rsid w:val="0BB0C0EC"/>
    <w:rsid w:val="0BD3B2AC"/>
    <w:rsid w:val="0BF02D6D"/>
    <w:rsid w:val="0BF6A017"/>
    <w:rsid w:val="0C730E33"/>
    <w:rsid w:val="0C89389B"/>
    <w:rsid w:val="0C8C3063"/>
    <w:rsid w:val="0CE7BD89"/>
    <w:rsid w:val="0CFCD071"/>
    <w:rsid w:val="0D2E3FA9"/>
    <w:rsid w:val="0D3EE886"/>
    <w:rsid w:val="0D4A06D7"/>
    <w:rsid w:val="0D91B2F5"/>
    <w:rsid w:val="0DA4756B"/>
    <w:rsid w:val="0DE545EE"/>
    <w:rsid w:val="0E26FB81"/>
    <w:rsid w:val="0E2C0FBA"/>
    <w:rsid w:val="0E2F0603"/>
    <w:rsid w:val="0E61FB2F"/>
    <w:rsid w:val="0E6BF7D8"/>
    <w:rsid w:val="0E890E24"/>
    <w:rsid w:val="0EF7D6CE"/>
    <w:rsid w:val="0F2E05CD"/>
    <w:rsid w:val="0F2F00E1"/>
    <w:rsid w:val="0F403BB8"/>
    <w:rsid w:val="0F8FC3C1"/>
    <w:rsid w:val="0F8FC3C1"/>
    <w:rsid w:val="0FB78557"/>
    <w:rsid w:val="0FD0E01D"/>
    <w:rsid w:val="0FEC9F44"/>
    <w:rsid w:val="0FEC9F44"/>
    <w:rsid w:val="0FF57320"/>
    <w:rsid w:val="0FFD377E"/>
    <w:rsid w:val="10436B4D"/>
    <w:rsid w:val="104D9E12"/>
    <w:rsid w:val="105401CC"/>
    <w:rsid w:val="10759186"/>
    <w:rsid w:val="1082DA58"/>
    <w:rsid w:val="10B08829"/>
    <w:rsid w:val="10BF9A74"/>
    <w:rsid w:val="10C612A3"/>
    <w:rsid w:val="10D0A3E8"/>
    <w:rsid w:val="11162D3B"/>
    <w:rsid w:val="115FA186"/>
    <w:rsid w:val="11C32317"/>
    <w:rsid w:val="12324163"/>
    <w:rsid w:val="1266A1A3"/>
    <w:rsid w:val="129643B4"/>
    <w:rsid w:val="129FCD21"/>
    <w:rsid w:val="12A63F0E"/>
    <w:rsid w:val="12EC6F18"/>
    <w:rsid w:val="1323190F"/>
    <w:rsid w:val="1323190F"/>
    <w:rsid w:val="1326BFAC"/>
    <w:rsid w:val="1333FDE2"/>
    <w:rsid w:val="133FFAE4"/>
    <w:rsid w:val="13770781"/>
    <w:rsid w:val="13815A6B"/>
    <w:rsid w:val="13935F8B"/>
    <w:rsid w:val="13EC45FD"/>
    <w:rsid w:val="13EC45FD"/>
    <w:rsid w:val="1404AEAF"/>
    <w:rsid w:val="141802F9"/>
    <w:rsid w:val="1418B11F"/>
    <w:rsid w:val="143BF791"/>
    <w:rsid w:val="143BF791"/>
    <w:rsid w:val="146700F2"/>
    <w:rsid w:val="14AD8246"/>
    <w:rsid w:val="14C7FDED"/>
    <w:rsid w:val="14DA2183"/>
    <w:rsid w:val="14DA2183"/>
    <w:rsid w:val="14E09A3F"/>
    <w:rsid w:val="1553D583"/>
    <w:rsid w:val="159E4265"/>
    <w:rsid w:val="15D76DE3"/>
    <w:rsid w:val="15D76DE3"/>
    <w:rsid w:val="16779BA6"/>
    <w:rsid w:val="16C70614"/>
    <w:rsid w:val="16F4188A"/>
    <w:rsid w:val="173A12C6"/>
    <w:rsid w:val="173A12C6"/>
    <w:rsid w:val="174AEFF4"/>
    <w:rsid w:val="174AEFF4"/>
    <w:rsid w:val="177BED20"/>
    <w:rsid w:val="17859075"/>
    <w:rsid w:val="17AFBE10"/>
    <w:rsid w:val="17B4B47F"/>
    <w:rsid w:val="17CDE0BD"/>
    <w:rsid w:val="17CE103E"/>
    <w:rsid w:val="17CEE30A"/>
    <w:rsid w:val="17DD503F"/>
    <w:rsid w:val="17E02A97"/>
    <w:rsid w:val="185A7E55"/>
    <w:rsid w:val="18FCE1C4"/>
    <w:rsid w:val="191EAD95"/>
    <w:rsid w:val="1933FEE2"/>
    <w:rsid w:val="1954E781"/>
    <w:rsid w:val="19BF9026"/>
    <w:rsid w:val="19CE473A"/>
    <w:rsid w:val="19E10C66"/>
    <w:rsid w:val="1A6C063C"/>
    <w:rsid w:val="1ABEEFCF"/>
    <w:rsid w:val="1AD4F50B"/>
    <w:rsid w:val="1ADE5FFD"/>
    <w:rsid w:val="1ADE5FFD"/>
    <w:rsid w:val="1B0947B9"/>
    <w:rsid w:val="1B3ACE11"/>
    <w:rsid w:val="1B585B87"/>
    <w:rsid w:val="1B7451FF"/>
    <w:rsid w:val="1B8B2747"/>
    <w:rsid w:val="1B8F121F"/>
    <w:rsid w:val="1BA09D6E"/>
    <w:rsid w:val="1BC75613"/>
    <w:rsid w:val="1BD1769C"/>
    <w:rsid w:val="1BDAA7D9"/>
    <w:rsid w:val="1BE11E62"/>
    <w:rsid w:val="1BE11E62"/>
    <w:rsid w:val="1C103BE9"/>
    <w:rsid w:val="1C103BE9"/>
    <w:rsid w:val="1C1E6117"/>
    <w:rsid w:val="1C841527"/>
    <w:rsid w:val="1CC5D6CD"/>
    <w:rsid w:val="1CEC8A48"/>
    <w:rsid w:val="1D0086D4"/>
    <w:rsid w:val="1D4BF4E4"/>
    <w:rsid w:val="1D5B024C"/>
    <w:rsid w:val="1D688F1F"/>
    <w:rsid w:val="1D688F1F"/>
    <w:rsid w:val="1D87A8F1"/>
    <w:rsid w:val="1D93B8BD"/>
    <w:rsid w:val="1DBA3178"/>
    <w:rsid w:val="1DBA3178"/>
    <w:rsid w:val="1DD052E7"/>
    <w:rsid w:val="1DD55C6B"/>
    <w:rsid w:val="1E01701C"/>
    <w:rsid w:val="1E36A325"/>
    <w:rsid w:val="1E3D3134"/>
    <w:rsid w:val="1E44B68E"/>
    <w:rsid w:val="1E53822F"/>
    <w:rsid w:val="1EA41BB1"/>
    <w:rsid w:val="1ED38ACC"/>
    <w:rsid w:val="1F154623"/>
    <w:rsid w:val="1F18BF24"/>
    <w:rsid w:val="1F273DAF"/>
    <w:rsid w:val="1F3E953B"/>
    <w:rsid w:val="1F50D73F"/>
    <w:rsid w:val="1F5AB5A0"/>
    <w:rsid w:val="1F6678C0"/>
    <w:rsid w:val="1F8C2631"/>
    <w:rsid w:val="1FB7D005"/>
    <w:rsid w:val="20214ECF"/>
    <w:rsid w:val="2027C215"/>
    <w:rsid w:val="20473A89"/>
    <w:rsid w:val="20646725"/>
    <w:rsid w:val="2066BEBE"/>
    <w:rsid w:val="206BEBFE"/>
    <w:rsid w:val="20D1647A"/>
    <w:rsid w:val="20E7663C"/>
    <w:rsid w:val="21095F07"/>
    <w:rsid w:val="217A24EA"/>
    <w:rsid w:val="2181298C"/>
    <w:rsid w:val="21958054"/>
    <w:rsid w:val="21D4FBE3"/>
    <w:rsid w:val="21E733D9"/>
    <w:rsid w:val="220B2B8E"/>
    <w:rsid w:val="221901CE"/>
    <w:rsid w:val="22328AF9"/>
    <w:rsid w:val="2249D8AF"/>
    <w:rsid w:val="22AE1140"/>
    <w:rsid w:val="22E006F0"/>
    <w:rsid w:val="22E006F0"/>
    <w:rsid w:val="23E91FDE"/>
    <w:rsid w:val="23ED0274"/>
    <w:rsid w:val="23FC6654"/>
    <w:rsid w:val="248AB200"/>
    <w:rsid w:val="24B274A2"/>
    <w:rsid w:val="24DAC83B"/>
    <w:rsid w:val="24E8C096"/>
    <w:rsid w:val="25798C93"/>
    <w:rsid w:val="25979D50"/>
    <w:rsid w:val="259E22E3"/>
    <w:rsid w:val="25A627AE"/>
    <w:rsid w:val="25B0CEC7"/>
    <w:rsid w:val="25CDDDA4"/>
    <w:rsid w:val="25EE4DAB"/>
    <w:rsid w:val="26247677"/>
    <w:rsid w:val="2678D4BE"/>
    <w:rsid w:val="2678D4BE"/>
    <w:rsid w:val="26AD0DF0"/>
    <w:rsid w:val="275708EA"/>
    <w:rsid w:val="275AE1C8"/>
    <w:rsid w:val="275AE1C8"/>
    <w:rsid w:val="27996956"/>
    <w:rsid w:val="2814A51F"/>
    <w:rsid w:val="28188BFE"/>
    <w:rsid w:val="28188BFE"/>
    <w:rsid w:val="2824045E"/>
    <w:rsid w:val="2826871E"/>
    <w:rsid w:val="283D0F51"/>
    <w:rsid w:val="28452F31"/>
    <w:rsid w:val="2848B512"/>
    <w:rsid w:val="284DA3DE"/>
    <w:rsid w:val="28545880"/>
    <w:rsid w:val="2857924B"/>
    <w:rsid w:val="2857924B"/>
    <w:rsid w:val="2896F5DE"/>
    <w:rsid w:val="289D1382"/>
    <w:rsid w:val="28B2EEDB"/>
    <w:rsid w:val="28FFE2C8"/>
    <w:rsid w:val="29753936"/>
    <w:rsid w:val="2981090B"/>
    <w:rsid w:val="29C6A187"/>
    <w:rsid w:val="29C6A187"/>
    <w:rsid w:val="29D7DC5E"/>
    <w:rsid w:val="29D7DC5E"/>
    <w:rsid w:val="2A260819"/>
    <w:rsid w:val="2A48E447"/>
    <w:rsid w:val="2A66E1DB"/>
    <w:rsid w:val="2AB176FB"/>
    <w:rsid w:val="2B20B9FA"/>
    <w:rsid w:val="2B2FE153"/>
    <w:rsid w:val="2B4F0B0E"/>
    <w:rsid w:val="2B66A4B0"/>
    <w:rsid w:val="2B7339E6"/>
    <w:rsid w:val="2B7CCFF3"/>
    <w:rsid w:val="2B957015"/>
    <w:rsid w:val="2BC1D402"/>
    <w:rsid w:val="2BDF302B"/>
    <w:rsid w:val="2BED569A"/>
    <w:rsid w:val="2C09663A"/>
    <w:rsid w:val="2C132E76"/>
    <w:rsid w:val="2C41B565"/>
    <w:rsid w:val="2C89A8D7"/>
    <w:rsid w:val="2C8E093D"/>
    <w:rsid w:val="2CF763B3"/>
    <w:rsid w:val="2CFD67B2"/>
    <w:rsid w:val="2CFE4249"/>
    <w:rsid w:val="2D04EE7A"/>
    <w:rsid w:val="2D1C0090"/>
    <w:rsid w:val="2D38046F"/>
    <w:rsid w:val="2D3FD4A1"/>
    <w:rsid w:val="2D9E5F52"/>
    <w:rsid w:val="2DA17FC2"/>
    <w:rsid w:val="2DFCB437"/>
    <w:rsid w:val="2E34E87D"/>
    <w:rsid w:val="2E3B7CC0"/>
    <w:rsid w:val="2E906BCD"/>
    <w:rsid w:val="2E908023"/>
    <w:rsid w:val="2EAAEFD8"/>
    <w:rsid w:val="2EBF4705"/>
    <w:rsid w:val="2EC712A8"/>
    <w:rsid w:val="2EF29E1A"/>
    <w:rsid w:val="2F02DE3A"/>
    <w:rsid w:val="2F170627"/>
    <w:rsid w:val="2F170627"/>
    <w:rsid w:val="2F21298F"/>
    <w:rsid w:val="2F40AE2C"/>
    <w:rsid w:val="2F5F9E93"/>
    <w:rsid w:val="2F6832A8"/>
    <w:rsid w:val="2F7791BA"/>
    <w:rsid w:val="2F90CC9B"/>
    <w:rsid w:val="2FD8E4C0"/>
    <w:rsid w:val="30487054"/>
    <w:rsid w:val="307E6D84"/>
    <w:rsid w:val="30A07FBE"/>
    <w:rsid w:val="30C3A347"/>
    <w:rsid w:val="311C8ADA"/>
    <w:rsid w:val="3140B270"/>
    <w:rsid w:val="314908F2"/>
    <w:rsid w:val="314CD00D"/>
    <w:rsid w:val="3152B918"/>
    <w:rsid w:val="315C36C5"/>
    <w:rsid w:val="3162A0F3"/>
    <w:rsid w:val="3183378D"/>
    <w:rsid w:val="31A7B444"/>
    <w:rsid w:val="31E2909A"/>
    <w:rsid w:val="320EF0A7"/>
    <w:rsid w:val="3292E937"/>
    <w:rsid w:val="32BE902F"/>
    <w:rsid w:val="32CA78CE"/>
    <w:rsid w:val="32CCAAA0"/>
    <w:rsid w:val="32D2E02B"/>
    <w:rsid w:val="32D7531F"/>
    <w:rsid w:val="32E3004E"/>
    <w:rsid w:val="32E63D4E"/>
    <w:rsid w:val="32E9DE95"/>
    <w:rsid w:val="32FE7154"/>
    <w:rsid w:val="331158CD"/>
    <w:rsid w:val="331D758B"/>
    <w:rsid w:val="332294F7"/>
    <w:rsid w:val="332294F7"/>
    <w:rsid w:val="3328DD61"/>
    <w:rsid w:val="3329A4A3"/>
    <w:rsid w:val="336C83D4"/>
    <w:rsid w:val="33959AF5"/>
    <w:rsid w:val="33B6DA20"/>
    <w:rsid w:val="33DE0C4C"/>
    <w:rsid w:val="33DFF5B1"/>
    <w:rsid w:val="3457F6E0"/>
    <w:rsid w:val="3462AF3F"/>
    <w:rsid w:val="34827256"/>
    <w:rsid w:val="34C4ADC2"/>
    <w:rsid w:val="351FE826"/>
    <w:rsid w:val="354170DE"/>
    <w:rsid w:val="354AC39F"/>
    <w:rsid w:val="357600A3"/>
    <w:rsid w:val="3588EE39"/>
    <w:rsid w:val="358D1321"/>
    <w:rsid w:val="35972023"/>
    <w:rsid w:val="35A74490"/>
    <w:rsid w:val="35B49083"/>
    <w:rsid w:val="35C07BA5"/>
    <w:rsid w:val="35CF8E3D"/>
    <w:rsid w:val="360162EA"/>
    <w:rsid w:val="36021990"/>
    <w:rsid w:val="361DDE10"/>
    <w:rsid w:val="3670155A"/>
    <w:rsid w:val="36AE2605"/>
    <w:rsid w:val="36F761FF"/>
    <w:rsid w:val="37048567"/>
    <w:rsid w:val="376AB078"/>
    <w:rsid w:val="376AB078"/>
    <w:rsid w:val="376B5E9E"/>
    <w:rsid w:val="378A1886"/>
    <w:rsid w:val="37B7CDC1"/>
    <w:rsid w:val="37B7CDC1"/>
    <w:rsid w:val="37C8CF4C"/>
    <w:rsid w:val="37D26C8F"/>
    <w:rsid w:val="37FFB8CD"/>
    <w:rsid w:val="380CC921"/>
    <w:rsid w:val="383A02D0"/>
    <w:rsid w:val="38872345"/>
    <w:rsid w:val="38CFB370"/>
    <w:rsid w:val="392091F5"/>
    <w:rsid w:val="39495E4F"/>
    <w:rsid w:val="396B2B72"/>
    <w:rsid w:val="396B2B72"/>
    <w:rsid w:val="397758EB"/>
    <w:rsid w:val="397901B2"/>
    <w:rsid w:val="399B3985"/>
    <w:rsid w:val="39D8DA60"/>
    <w:rsid w:val="39EDA27F"/>
    <w:rsid w:val="3A132615"/>
    <w:rsid w:val="3A2A0DCA"/>
    <w:rsid w:val="3A835D18"/>
    <w:rsid w:val="3ABC6256"/>
    <w:rsid w:val="3AE21154"/>
    <w:rsid w:val="3AF786E1"/>
    <w:rsid w:val="3AF786E1"/>
    <w:rsid w:val="3B03E98A"/>
    <w:rsid w:val="3B09B3C2"/>
    <w:rsid w:val="3B1804D4"/>
    <w:rsid w:val="3B1804D4"/>
    <w:rsid w:val="3B1E74ED"/>
    <w:rsid w:val="3B399283"/>
    <w:rsid w:val="3B554A60"/>
    <w:rsid w:val="3B629290"/>
    <w:rsid w:val="3B808338"/>
    <w:rsid w:val="3B847A97"/>
    <w:rsid w:val="3B998B86"/>
    <w:rsid w:val="3BCAD322"/>
    <w:rsid w:val="3BDDF564"/>
    <w:rsid w:val="3BF05374"/>
    <w:rsid w:val="3BFFD5E2"/>
    <w:rsid w:val="3C3E219B"/>
    <w:rsid w:val="3C8BAA18"/>
    <w:rsid w:val="3C9B3C00"/>
    <w:rsid w:val="3CA08D6B"/>
    <w:rsid w:val="3CF3E8A3"/>
    <w:rsid w:val="3D3833F6"/>
    <w:rsid w:val="3D44261F"/>
    <w:rsid w:val="3D5B403B"/>
    <w:rsid w:val="3D832B20"/>
    <w:rsid w:val="3DEDCEDA"/>
    <w:rsid w:val="3DF5ACDA"/>
    <w:rsid w:val="3E1F19DF"/>
    <w:rsid w:val="3E57EF51"/>
    <w:rsid w:val="3E6EFA51"/>
    <w:rsid w:val="3E9C159F"/>
    <w:rsid w:val="3EA4FE1E"/>
    <w:rsid w:val="3EC19FA4"/>
    <w:rsid w:val="3EC8502A"/>
    <w:rsid w:val="3ECCACE7"/>
    <w:rsid w:val="3ED118AC"/>
    <w:rsid w:val="3EFD588C"/>
    <w:rsid w:val="3F0E94D4"/>
    <w:rsid w:val="3F1377F7"/>
    <w:rsid w:val="3F239B0D"/>
    <w:rsid w:val="3FC2D38A"/>
    <w:rsid w:val="40012EA8"/>
    <w:rsid w:val="400CED04"/>
    <w:rsid w:val="401D47B9"/>
    <w:rsid w:val="401FA14E"/>
    <w:rsid w:val="403935DF"/>
    <w:rsid w:val="405C9E1C"/>
    <w:rsid w:val="405E6E2B"/>
    <w:rsid w:val="406A9F44"/>
    <w:rsid w:val="4090A42E"/>
    <w:rsid w:val="40BE323D"/>
    <w:rsid w:val="40C02D53"/>
    <w:rsid w:val="40F6378A"/>
    <w:rsid w:val="40FB36BC"/>
    <w:rsid w:val="41137B8F"/>
    <w:rsid w:val="41656F67"/>
    <w:rsid w:val="41841397"/>
    <w:rsid w:val="4188B8A8"/>
    <w:rsid w:val="42032516"/>
    <w:rsid w:val="4228B25C"/>
    <w:rsid w:val="42A4B415"/>
    <w:rsid w:val="42CDC912"/>
    <w:rsid w:val="42CDC912"/>
    <w:rsid w:val="42E39D62"/>
    <w:rsid w:val="42F3F4A3"/>
    <w:rsid w:val="42FB9D4A"/>
    <w:rsid w:val="4346D9CB"/>
    <w:rsid w:val="43552A9E"/>
    <w:rsid w:val="4356ACB6"/>
    <w:rsid w:val="4383A797"/>
    <w:rsid w:val="4383A797"/>
    <w:rsid w:val="438DE3D0"/>
    <w:rsid w:val="43B21EE9"/>
    <w:rsid w:val="43B61D6D"/>
    <w:rsid w:val="43D13FB2"/>
    <w:rsid w:val="43EAF3F5"/>
    <w:rsid w:val="43F7CE15"/>
    <w:rsid w:val="445C2236"/>
    <w:rsid w:val="447D286C"/>
    <w:rsid w:val="448B6A89"/>
    <w:rsid w:val="44BC6837"/>
    <w:rsid w:val="44C8421C"/>
    <w:rsid w:val="44DDD1F5"/>
    <w:rsid w:val="44F31271"/>
    <w:rsid w:val="44FA05A7"/>
    <w:rsid w:val="451F77F8"/>
    <w:rsid w:val="453EC3E4"/>
    <w:rsid w:val="4582B97B"/>
    <w:rsid w:val="4587B601"/>
    <w:rsid w:val="45D58580"/>
    <w:rsid w:val="45F06BB1"/>
    <w:rsid w:val="4605FECF"/>
    <w:rsid w:val="460B0727"/>
    <w:rsid w:val="462E9FED"/>
    <w:rsid w:val="464BB04A"/>
    <w:rsid w:val="465FC2CA"/>
    <w:rsid w:val="46738368"/>
    <w:rsid w:val="46C335DF"/>
    <w:rsid w:val="46CC3755"/>
    <w:rsid w:val="46E836AD"/>
    <w:rsid w:val="46EB4284"/>
    <w:rsid w:val="4708E074"/>
    <w:rsid w:val="4708E074"/>
    <w:rsid w:val="4738E129"/>
    <w:rsid w:val="476F5D70"/>
    <w:rsid w:val="47E0F2CA"/>
    <w:rsid w:val="47E2F087"/>
    <w:rsid w:val="48212CA1"/>
    <w:rsid w:val="482CC1D2"/>
    <w:rsid w:val="482EB069"/>
    <w:rsid w:val="48433628"/>
    <w:rsid w:val="486FE36E"/>
    <w:rsid w:val="48B14015"/>
    <w:rsid w:val="48D4B18A"/>
    <w:rsid w:val="49162DB7"/>
    <w:rsid w:val="49162DB7"/>
    <w:rsid w:val="496427AE"/>
    <w:rsid w:val="496427AE"/>
    <w:rsid w:val="497F8A58"/>
    <w:rsid w:val="49812F0F"/>
    <w:rsid w:val="49893CC2"/>
    <w:rsid w:val="4997E72B"/>
    <w:rsid w:val="499B19A9"/>
    <w:rsid w:val="499B19A9"/>
    <w:rsid w:val="49B38C13"/>
    <w:rsid w:val="49F02D3B"/>
    <w:rsid w:val="49F27642"/>
    <w:rsid w:val="49FDEA6F"/>
    <w:rsid w:val="4A03D817"/>
    <w:rsid w:val="4A115055"/>
    <w:rsid w:val="4A26DEC2"/>
    <w:rsid w:val="4A44E908"/>
    <w:rsid w:val="4A50AAC3"/>
    <w:rsid w:val="4A82E86F"/>
    <w:rsid w:val="4A82E86F"/>
    <w:rsid w:val="4A99A7EE"/>
    <w:rsid w:val="4AA2162C"/>
    <w:rsid w:val="4ABB0785"/>
    <w:rsid w:val="4B212826"/>
    <w:rsid w:val="4B250D23"/>
    <w:rsid w:val="4B3B5D8F"/>
    <w:rsid w:val="4B42CE87"/>
    <w:rsid w:val="4B9224D1"/>
    <w:rsid w:val="4BCB9B50"/>
    <w:rsid w:val="4BD6D799"/>
    <w:rsid w:val="4BF9E885"/>
    <w:rsid w:val="4C46F1FA"/>
    <w:rsid w:val="4C4EF9E6"/>
    <w:rsid w:val="4C59BB4C"/>
    <w:rsid w:val="4C60F3B3"/>
    <w:rsid w:val="4CB94F6A"/>
    <w:rsid w:val="4CC9CC69"/>
    <w:rsid w:val="4CDA5318"/>
    <w:rsid w:val="4D2A89DD"/>
    <w:rsid w:val="4D3B78D9"/>
    <w:rsid w:val="4D5C56FD"/>
    <w:rsid w:val="4D621974"/>
    <w:rsid w:val="4DD5C672"/>
    <w:rsid w:val="4DE41159"/>
    <w:rsid w:val="4E100E4F"/>
    <w:rsid w:val="4E53CA44"/>
    <w:rsid w:val="4E5C6A88"/>
    <w:rsid w:val="4E70ACF7"/>
    <w:rsid w:val="4E8DFCF1"/>
    <w:rsid w:val="4E93A457"/>
    <w:rsid w:val="4EAE3535"/>
    <w:rsid w:val="4F0CC484"/>
    <w:rsid w:val="4F148181"/>
    <w:rsid w:val="4F148181"/>
    <w:rsid w:val="4F1CA0F5"/>
    <w:rsid w:val="4F7BA8BD"/>
    <w:rsid w:val="4F9927BA"/>
    <w:rsid w:val="4FD2E7E5"/>
    <w:rsid w:val="4FDEB2DC"/>
    <w:rsid w:val="5011754B"/>
    <w:rsid w:val="50225766"/>
    <w:rsid w:val="502FCCAE"/>
    <w:rsid w:val="50A92085"/>
    <w:rsid w:val="5101A735"/>
    <w:rsid w:val="51238B6E"/>
    <w:rsid w:val="519D3D8C"/>
    <w:rsid w:val="51B2BFB2"/>
    <w:rsid w:val="51C906DE"/>
    <w:rsid w:val="51C906DE"/>
    <w:rsid w:val="51CC4494"/>
    <w:rsid w:val="51D982FF"/>
    <w:rsid w:val="51DAFF22"/>
    <w:rsid w:val="523B06F9"/>
    <w:rsid w:val="5259E89D"/>
    <w:rsid w:val="5284FA0A"/>
    <w:rsid w:val="52AEA53D"/>
    <w:rsid w:val="52C406AE"/>
    <w:rsid w:val="52C8D89D"/>
    <w:rsid w:val="52D7A806"/>
    <w:rsid w:val="52F7601C"/>
    <w:rsid w:val="5301AEB2"/>
    <w:rsid w:val="5314DDAA"/>
    <w:rsid w:val="53187FAA"/>
    <w:rsid w:val="531A6A38"/>
    <w:rsid w:val="5347CB5F"/>
    <w:rsid w:val="53E20324"/>
    <w:rsid w:val="53FB3BE4"/>
    <w:rsid w:val="54362E86"/>
    <w:rsid w:val="54385EB3"/>
    <w:rsid w:val="549B6494"/>
    <w:rsid w:val="54FE7779"/>
    <w:rsid w:val="5522C4FE"/>
    <w:rsid w:val="55370D16"/>
    <w:rsid w:val="556DB73E"/>
    <w:rsid w:val="5587A26E"/>
    <w:rsid w:val="5587A26E"/>
    <w:rsid w:val="558939D4"/>
    <w:rsid w:val="55AFA57A"/>
    <w:rsid w:val="55D5C285"/>
    <w:rsid w:val="55E19900"/>
    <w:rsid w:val="55F40F06"/>
    <w:rsid w:val="564CDFF1"/>
    <w:rsid w:val="566273C8"/>
    <w:rsid w:val="567A0376"/>
    <w:rsid w:val="5697537D"/>
    <w:rsid w:val="5697537D"/>
    <w:rsid w:val="56FA7E2F"/>
    <w:rsid w:val="572D03A3"/>
    <w:rsid w:val="573C9B2C"/>
    <w:rsid w:val="573C9B2C"/>
    <w:rsid w:val="5743D6F9"/>
    <w:rsid w:val="5744AB21"/>
    <w:rsid w:val="576D6B01"/>
    <w:rsid w:val="57B33437"/>
    <w:rsid w:val="57B33437"/>
    <w:rsid w:val="57E00752"/>
    <w:rsid w:val="5808F80D"/>
    <w:rsid w:val="5811666B"/>
    <w:rsid w:val="5811666B"/>
    <w:rsid w:val="584F86B6"/>
    <w:rsid w:val="5885484C"/>
    <w:rsid w:val="59069AF7"/>
    <w:rsid w:val="592BAFC8"/>
    <w:rsid w:val="595D3745"/>
    <w:rsid w:val="5980EC2D"/>
    <w:rsid w:val="59DDC1A6"/>
    <w:rsid w:val="5A0E852C"/>
    <w:rsid w:val="5A2172A6"/>
    <w:rsid w:val="5A2C6830"/>
    <w:rsid w:val="5A2C6830"/>
    <w:rsid w:val="5A67A22E"/>
    <w:rsid w:val="5A928191"/>
    <w:rsid w:val="5A9FF9DF"/>
    <w:rsid w:val="5B23E5A0"/>
    <w:rsid w:val="5B35E4EB"/>
    <w:rsid w:val="5B426780"/>
    <w:rsid w:val="5B471BCF"/>
    <w:rsid w:val="5B480319"/>
    <w:rsid w:val="5B61404B"/>
    <w:rsid w:val="5BA5A245"/>
    <w:rsid w:val="5BBA01DC"/>
    <w:rsid w:val="5BE8BB97"/>
    <w:rsid w:val="5C1D6060"/>
    <w:rsid w:val="5C63508A"/>
    <w:rsid w:val="5C6EFE9F"/>
    <w:rsid w:val="5C819853"/>
    <w:rsid w:val="5C819853"/>
    <w:rsid w:val="5C86A55A"/>
    <w:rsid w:val="5C889B10"/>
    <w:rsid w:val="5CB37655"/>
    <w:rsid w:val="5CB88CEF"/>
    <w:rsid w:val="5CCD5B54"/>
    <w:rsid w:val="5CCF2851"/>
    <w:rsid w:val="5CDA6AC1"/>
    <w:rsid w:val="5CFD10AC"/>
    <w:rsid w:val="5D0329EF"/>
    <w:rsid w:val="5D5B9ACB"/>
    <w:rsid w:val="5D8E4BC6"/>
    <w:rsid w:val="5DB930C1"/>
    <w:rsid w:val="5DE23C0B"/>
    <w:rsid w:val="5E0444CE"/>
    <w:rsid w:val="5E07ED73"/>
    <w:rsid w:val="5E1401BB"/>
    <w:rsid w:val="5E258476"/>
    <w:rsid w:val="5E4A3460"/>
    <w:rsid w:val="5E692BB5"/>
    <w:rsid w:val="5E692BB5"/>
    <w:rsid w:val="5E996B16"/>
    <w:rsid w:val="5F03884F"/>
    <w:rsid w:val="5F05B200"/>
    <w:rsid w:val="5F2B11E0"/>
    <w:rsid w:val="5F4C0CC6"/>
    <w:rsid w:val="5F550122"/>
    <w:rsid w:val="5F550122"/>
    <w:rsid w:val="5F92B7EB"/>
    <w:rsid w:val="5F985BBA"/>
    <w:rsid w:val="5FDDDA55"/>
    <w:rsid w:val="5FEFE72C"/>
    <w:rsid w:val="5FFA7DFC"/>
    <w:rsid w:val="6000C082"/>
    <w:rsid w:val="6004FC16"/>
    <w:rsid w:val="602B2B2E"/>
    <w:rsid w:val="6042017B"/>
    <w:rsid w:val="60555A96"/>
    <w:rsid w:val="609C97FB"/>
    <w:rsid w:val="60AFDA7D"/>
    <w:rsid w:val="60B4DD09"/>
    <w:rsid w:val="60B8B1D1"/>
    <w:rsid w:val="616EFF1A"/>
    <w:rsid w:val="61785B03"/>
    <w:rsid w:val="6180BBBD"/>
    <w:rsid w:val="618D0A21"/>
    <w:rsid w:val="6203B0DD"/>
    <w:rsid w:val="621AA04F"/>
    <w:rsid w:val="621FE40A"/>
    <w:rsid w:val="622C839C"/>
    <w:rsid w:val="622E5742"/>
    <w:rsid w:val="625B7CB7"/>
    <w:rsid w:val="627BCC07"/>
    <w:rsid w:val="627D7CD3"/>
    <w:rsid w:val="62B30676"/>
    <w:rsid w:val="62D1A581"/>
    <w:rsid w:val="62DA2715"/>
    <w:rsid w:val="62EEE4CC"/>
    <w:rsid w:val="6311A64C"/>
    <w:rsid w:val="631D3296"/>
    <w:rsid w:val="6327CE73"/>
    <w:rsid w:val="634AFCAC"/>
    <w:rsid w:val="6370B008"/>
    <w:rsid w:val="639B1767"/>
    <w:rsid w:val="63A41CDE"/>
    <w:rsid w:val="63C2312F"/>
    <w:rsid w:val="63CA24FD"/>
    <w:rsid w:val="63D643EB"/>
    <w:rsid w:val="63D643EB"/>
    <w:rsid w:val="6433B66E"/>
    <w:rsid w:val="6433B66E"/>
    <w:rsid w:val="64382A37"/>
    <w:rsid w:val="644639FF"/>
    <w:rsid w:val="64677286"/>
    <w:rsid w:val="64677286"/>
    <w:rsid w:val="646ADB32"/>
    <w:rsid w:val="6474904B"/>
    <w:rsid w:val="64788EE2"/>
    <w:rsid w:val="6482CCD9"/>
    <w:rsid w:val="64A04D87"/>
    <w:rsid w:val="64C39ED4"/>
    <w:rsid w:val="64F2EF9E"/>
    <w:rsid w:val="651A8915"/>
    <w:rsid w:val="6572144C"/>
    <w:rsid w:val="65871DCE"/>
    <w:rsid w:val="65C98A32"/>
    <w:rsid w:val="65E34C56"/>
    <w:rsid w:val="65F15529"/>
    <w:rsid w:val="6601438F"/>
    <w:rsid w:val="662465BD"/>
    <w:rsid w:val="6625E749"/>
    <w:rsid w:val="6625E749"/>
    <w:rsid w:val="663F24D6"/>
    <w:rsid w:val="66748165"/>
    <w:rsid w:val="668344A9"/>
    <w:rsid w:val="66B9D46C"/>
    <w:rsid w:val="66D88025"/>
    <w:rsid w:val="66D88025"/>
    <w:rsid w:val="67128871"/>
    <w:rsid w:val="6727239B"/>
    <w:rsid w:val="676B2A82"/>
    <w:rsid w:val="6786F86B"/>
    <w:rsid w:val="678B2865"/>
    <w:rsid w:val="679886A8"/>
    <w:rsid w:val="67A43AC4"/>
    <w:rsid w:val="67AFE51B"/>
    <w:rsid w:val="67F116A6"/>
    <w:rsid w:val="67F116A6"/>
    <w:rsid w:val="67FB3F96"/>
    <w:rsid w:val="67FE2DD4"/>
    <w:rsid w:val="6830D881"/>
    <w:rsid w:val="6832C86F"/>
    <w:rsid w:val="6845CEF7"/>
    <w:rsid w:val="6848028D"/>
    <w:rsid w:val="6854298B"/>
    <w:rsid w:val="6855587B"/>
    <w:rsid w:val="6859ABE1"/>
    <w:rsid w:val="687445EE"/>
    <w:rsid w:val="689AC147"/>
    <w:rsid w:val="68CC2A16"/>
    <w:rsid w:val="68DDAD94"/>
    <w:rsid w:val="68DEB5EE"/>
    <w:rsid w:val="6929FA7E"/>
    <w:rsid w:val="69372480"/>
    <w:rsid w:val="69658B82"/>
    <w:rsid w:val="699D8CB5"/>
    <w:rsid w:val="69A8B070"/>
    <w:rsid w:val="69A92CFE"/>
    <w:rsid w:val="69C42D26"/>
    <w:rsid w:val="69E4BD48"/>
    <w:rsid w:val="6A106860"/>
    <w:rsid w:val="6A124BF6"/>
    <w:rsid w:val="6A124BF6"/>
    <w:rsid w:val="6A52471D"/>
    <w:rsid w:val="6A52471D"/>
    <w:rsid w:val="6A9B0B08"/>
    <w:rsid w:val="6AB9106F"/>
    <w:rsid w:val="6AC04893"/>
    <w:rsid w:val="6AC07CA8"/>
    <w:rsid w:val="6ACD692A"/>
    <w:rsid w:val="6AD2F4E1"/>
    <w:rsid w:val="6AE08659"/>
    <w:rsid w:val="6AFAB2D3"/>
    <w:rsid w:val="6B01446A"/>
    <w:rsid w:val="6B0DBD49"/>
    <w:rsid w:val="6B15A1EC"/>
    <w:rsid w:val="6B64FA4E"/>
    <w:rsid w:val="6B856D26"/>
    <w:rsid w:val="6C4431B0"/>
    <w:rsid w:val="6C4CF91F"/>
    <w:rsid w:val="6C53C252"/>
    <w:rsid w:val="6C65A8EB"/>
    <w:rsid w:val="6C8D7C09"/>
    <w:rsid w:val="6CAAB764"/>
    <w:rsid w:val="6CC487C9"/>
    <w:rsid w:val="6D00F529"/>
    <w:rsid w:val="6D227F5F"/>
    <w:rsid w:val="6D269B5B"/>
    <w:rsid w:val="6D3B3DC5"/>
    <w:rsid w:val="6D9281CD"/>
    <w:rsid w:val="6DA19BC7"/>
    <w:rsid w:val="6DD8EA09"/>
    <w:rsid w:val="6E0A95A3"/>
    <w:rsid w:val="6E494A4C"/>
    <w:rsid w:val="6E57ED0A"/>
    <w:rsid w:val="6E583DE3"/>
    <w:rsid w:val="6E60582A"/>
    <w:rsid w:val="6E60582A"/>
    <w:rsid w:val="6E67FB3D"/>
    <w:rsid w:val="6E7363FA"/>
    <w:rsid w:val="6E7A28C1"/>
    <w:rsid w:val="6E7BB5B6"/>
    <w:rsid w:val="6EFA69C0"/>
    <w:rsid w:val="6F32DA62"/>
    <w:rsid w:val="6F351FB9"/>
    <w:rsid w:val="6F604858"/>
    <w:rsid w:val="6F72F230"/>
    <w:rsid w:val="6F7F3BC5"/>
    <w:rsid w:val="6FB72AC6"/>
    <w:rsid w:val="6FB75500"/>
    <w:rsid w:val="6FB8E33C"/>
    <w:rsid w:val="701E22A5"/>
    <w:rsid w:val="7035B682"/>
    <w:rsid w:val="70474620"/>
    <w:rsid w:val="708044E7"/>
    <w:rsid w:val="70B7C7BD"/>
    <w:rsid w:val="70DC2D82"/>
    <w:rsid w:val="7134180B"/>
    <w:rsid w:val="713654C9"/>
    <w:rsid w:val="715A4C26"/>
    <w:rsid w:val="71C02D8C"/>
    <w:rsid w:val="71C47E67"/>
    <w:rsid w:val="71D43BD2"/>
    <w:rsid w:val="71E3E1FF"/>
    <w:rsid w:val="71E8887A"/>
    <w:rsid w:val="7201FFD7"/>
    <w:rsid w:val="7209D27D"/>
    <w:rsid w:val="7212D5D8"/>
    <w:rsid w:val="7254F2A0"/>
    <w:rsid w:val="725C7213"/>
    <w:rsid w:val="72C268B4"/>
    <w:rsid w:val="72C73CCC"/>
    <w:rsid w:val="72E22DBD"/>
    <w:rsid w:val="72E5D953"/>
    <w:rsid w:val="72ECF276"/>
    <w:rsid w:val="730A2552"/>
    <w:rsid w:val="7313FF83"/>
    <w:rsid w:val="734030F6"/>
    <w:rsid w:val="7343E04F"/>
    <w:rsid w:val="7345DFC3"/>
    <w:rsid w:val="7346EBD2"/>
    <w:rsid w:val="7346EBD2"/>
    <w:rsid w:val="735CDC73"/>
    <w:rsid w:val="73604EC8"/>
    <w:rsid w:val="73604EC8"/>
    <w:rsid w:val="73712498"/>
    <w:rsid w:val="73994DCD"/>
    <w:rsid w:val="73E6A53E"/>
    <w:rsid w:val="742D37B4"/>
    <w:rsid w:val="744C29C1"/>
    <w:rsid w:val="74832C71"/>
    <w:rsid w:val="74832C71"/>
    <w:rsid w:val="749F0183"/>
    <w:rsid w:val="74C6BA98"/>
    <w:rsid w:val="74E2BC33"/>
    <w:rsid w:val="752A477E"/>
    <w:rsid w:val="7539A099"/>
    <w:rsid w:val="7539A099"/>
    <w:rsid w:val="75813C58"/>
    <w:rsid w:val="7598C69C"/>
    <w:rsid w:val="75A96A98"/>
    <w:rsid w:val="75EA9EAA"/>
    <w:rsid w:val="761805EB"/>
    <w:rsid w:val="761805EB"/>
    <w:rsid w:val="761DC12A"/>
    <w:rsid w:val="76B12FF5"/>
    <w:rsid w:val="76B15F41"/>
    <w:rsid w:val="76FA6D58"/>
    <w:rsid w:val="7713DB70"/>
    <w:rsid w:val="774DE963"/>
    <w:rsid w:val="77CB3028"/>
    <w:rsid w:val="77CE3642"/>
    <w:rsid w:val="77D542C9"/>
    <w:rsid w:val="77E2A071"/>
    <w:rsid w:val="77F3528A"/>
    <w:rsid w:val="77FDE457"/>
    <w:rsid w:val="7815BFF9"/>
    <w:rsid w:val="7831E59C"/>
    <w:rsid w:val="78629E62"/>
    <w:rsid w:val="78757614"/>
    <w:rsid w:val="787784AC"/>
    <w:rsid w:val="78A634D2"/>
    <w:rsid w:val="78B55367"/>
    <w:rsid w:val="78F57501"/>
    <w:rsid w:val="7916AA8E"/>
    <w:rsid w:val="7932D5B3"/>
    <w:rsid w:val="79453F59"/>
    <w:rsid w:val="795388DA"/>
    <w:rsid w:val="79806252"/>
    <w:rsid w:val="79AC63B5"/>
    <w:rsid w:val="79B62D56"/>
    <w:rsid w:val="79B62D56"/>
    <w:rsid w:val="79D81F81"/>
    <w:rsid w:val="79E01361"/>
    <w:rsid w:val="7A173442"/>
    <w:rsid w:val="7A344DC2"/>
    <w:rsid w:val="7A6CDC6C"/>
    <w:rsid w:val="7AA0A301"/>
    <w:rsid w:val="7AB22B50"/>
    <w:rsid w:val="7AC10942"/>
    <w:rsid w:val="7AD24EB1"/>
    <w:rsid w:val="7AD24EB1"/>
    <w:rsid w:val="7AE064BB"/>
    <w:rsid w:val="7B087DD9"/>
    <w:rsid w:val="7B1FDB89"/>
    <w:rsid w:val="7B37E424"/>
    <w:rsid w:val="7B49F1F2"/>
    <w:rsid w:val="7BC8EB9D"/>
    <w:rsid w:val="7BD1323C"/>
    <w:rsid w:val="7BF3ACD9"/>
    <w:rsid w:val="7C004D6B"/>
    <w:rsid w:val="7C335FA6"/>
    <w:rsid w:val="7C4D1DBF"/>
    <w:rsid w:val="7C52EF82"/>
    <w:rsid w:val="7C678F43"/>
    <w:rsid w:val="7C9EDAB7"/>
    <w:rsid w:val="7C9EDAB7"/>
    <w:rsid w:val="7CAD74E4"/>
    <w:rsid w:val="7CE40976"/>
    <w:rsid w:val="7CE83875"/>
    <w:rsid w:val="7D193E7E"/>
    <w:rsid w:val="7D4884FD"/>
    <w:rsid w:val="7D49CE50"/>
    <w:rsid w:val="7D6B8CA8"/>
    <w:rsid w:val="7D7D81E7"/>
    <w:rsid w:val="7D9ABD89"/>
    <w:rsid w:val="7DAD946A"/>
    <w:rsid w:val="7E0C4D53"/>
    <w:rsid w:val="7E31C68C"/>
    <w:rsid w:val="7E58C5CB"/>
    <w:rsid w:val="7E61DC97"/>
    <w:rsid w:val="7E8FC972"/>
    <w:rsid w:val="7E937A9E"/>
    <w:rsid w:val="7EB50EDF"/>
    <w:rsid w:val="7F029677"/>
    <w:rsid w:val="7F075D09"/>
    <w:rsid w:val="7F147C60"/>
    <w:rsid w:val="7F669CAD"/>
    <w:rsid w:val="7FA5BFD4"/>
    <w:rsid w:val="7FB33F67"/>
    <w:rsid w:val="7FBAC2BE"/>
    <w:rsid w:val="7FC277A3"/>
    <w:rsid w:val="7FC868DC"/>
    <w:rsid w:val="7FD2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303CA5"/>
  <w15:docId w15:val="{3B5D8184-8593-4961-B17E-F7E3E4E8D4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SimSu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index heading" w:qFormat="1"/>
    <w:lsdException w:name="caption" w:semiHidden="1" w:unhideWhenUsed="1" w:qFormat="1"/>
    <w:lsdException w:name="table of figures" w:qFormat="1"/>
    <w:lsdException w:name="footnote reference" w:qFormat="1"/>
    <w:lsdException w:name="line number" w:qFormat="1"/>
    <w:lsdException w:name="page number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Signature" w:qFormat="1"/>
    <w:lsdException w:name="Default Paragraph Font" w:semiHidden="1" w:qFormat="1"/>
    <w:lsdException w:name="Body Tex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Note Heading" w:qFormat="1"/>
    <w:lsdException w:name="Block Text" w:qFormat="1"/>
    <w:lsdException w:name="Hyperlink" w:qFormat="1"/>
    <w:lsdException w:name="Strong" w:qFormat="1"/>
    <w:lsdException w:name="Emphasis" w:qFormat="1"/>
    <w:lsdException w:name="Plain Text" w:qFormat="1"/>
    <w:lsdException w:name="E-mail Signature" w:qFormat="1"/>
    <w:lsdException w:name="HTML Top of Form" w:uiPriority="99" w:semiHidden="1" w:unhideWhenUsed="1"/>
    <w:lsdException w:name="HTML Bottom of Form" w:uiPriority="99" w:semiHidden="1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Table Grid" w:qFormat="1"/>
    <w:lsdException w:name="Table Theme" w:semiHidden="1" w:unhideWhenUsed="1" w:qFormat="1"/>
    <w:lsdException w:name="Placeholder Text" w:uiPriority="99" w:semiHidden="1"/>
    <w:lsdException w:name="No Spacing" w:uiPriority="99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Theme="minorHAnsi" w:hAnsiTheme="minorHAnsi" w:eastAsiaTheme="minorEastAsia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="1440" w:leftChars="700" w:right="1440" w:rightChars="70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420" w:firstLineChars="100"/>
    </w:pPr>
  </w:style>
  <w:style w:type="paragraph" w:styleId="BodyTextIndent">
    <w:name w:val="Body Text Indent"/>
    <w:basedOn w:val="Normal"/>
    <w:pPr>
      <w:spacing w:after="120"/>
      <w:ind w:left="420" w:leftChars="200"/>
    </w:pPr>
  </w:style>
  <w:style w:type="paragraph" w:styleId="BodyTextFirstIndent2">
    <w:name w:val="Body Text First Indent 2"/>
    <w:basedOn w:val="BodyTextIndent"/>
    <w:pPr>
      <w:ind w:firstLine="420" w:firstLineChars="200"/>
    </w:pPr>
  </w:style>
  <w:style w:type="paragraph" w:styleId="BodyTextIndent2">
    <w:name w:val="Body Text Indent 2"/>
    <w:basedOn w:val="Normal"/>
    <w:pPr>
      <w:spacing w:after="120" w:line="480" w:lineRule="auto"/>
      <w:ind w:left="420" w:leftChars="200"/>
    </w:pPr>
  </w:style>
  <w:style w:type="paragraph" w:styleId="BodyTextIndent3">
    <w:name w:val="Body Text Indent 3"/>
    <w:basedOn w:val="Normal"/>
    <w:pPr>
      <w:spacing w:after="120"/>
      <w:ind w:left="420" w:leftChars="20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hAnsi="Arial" w:eastAsia="SimHei" w:cs="Arial"/>
    </w:rPr>
  </w:style>
  <w:style w:type="paragraph" w:styleId="Closing">
    <w:name w:val="Closing"/>
    <w:basedOn w:val="Normal"/>
    <w:pPr>
      <w:ind w:left="100" w:leftChars="2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="100" w:leftChars="25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Space="180" w:wrap="auto" w:hAnchor="page" w:xAlign="center" w:yAlign="bottom" w:hRule="exact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="200" w:leftChars="200"/>
    </w:pPr>
  </w:style>
  <w:style w:type="paragraph" w:styleId="Index3">
    <w:name w:val="index 3"/>
    <w:basedOn w:val="Normal"/>
    <w:next w:val="Normal"/>
    <w:qFormat/>
    <w:pPr>
      <w:ind w:left="400" w:leftChars="400"/>
    </w:pPr>
  </w:style>
  <w:style w:type="paragraph" w:styleId="Index4">
    <w:name w:val="index 4"/>
    <w:basedOn w:val="Normal"/>
    <w:next w:val="Normal"/>
    <w:qFormat/>
    <w:pPr>
      <w:ind w:left="600" w:leftChars="600"/>
    </w:pPr>
  </w:style>
  <w:style w:type="paragraph" w:styleId="Index5">
    <w:name w:val="index 5"/>
    <w:basedOn w:val="Normal"/>
    <w:next w:val="Normal"/>
    <w:qFormat/>
    <w:pPr>
      <w:ind w:left="800" w:leftChars="800"/>
    </w:pPr>
  </w:style>
  <w:style w:type="paragraph" w:styleId="Index6">
    <w:name w:val="index 6"/>
    <w:basedOn w:val="Normal"/>
    <w:next w:val="Normal"/>
    <w:qFormat/>
    <w:pPr>
      <w:ind w:left="1000" w:leftChars="1000"/>
    </w:pPr>
  </w:style>
  <w:style w:type="paragraph" w:styleId="Index7">
    <w:name w:val="index 7"/>
    <w:basedOn w:val="Normal"/>
    <w:next w:val="Normal"/>
    <w:qFormat/>
    <w:pPr>
      <w:ind w:left="1200" w:leftChars="1200"/>
    </w:pPr>
  </w:style>
  <w:style w:type="paragraph" w:styleId="Index8">
    <w:name w:val="index 8"/>
    <w:basedOn w:val="Normal"/>
    <w:next w:val="Normal"/>
    <w:qFormat/>
    <w:pPr>
      <w:ind w:left="1400" w:leftChars="1400"/>
    </w:pPr>
  </w:style>
  <w:style w:type="paragraph" w:styleId="Index9">
    <w:name w:val="index 9"/>
    <w:basedOn w:val="Normal"/>
    <w:next w:val="Normal"/>
    <w:qFormat/>
    <w:pPr>
      <w:ind w:left="1600" w:leftChars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="200" w:hangingChars="200"/>
    </w:pPr>
  </w:style>
  <w:style w:type="paragraph" w:styleId="List2">
    <w:name w:val="List 2"/>
    <w:basedOn w:val="Normal"/>
    <w:qFormat/>
    <w:pPr>
      <w:ind w:left="100" w:leftChars="200" w:hanging="200" w:hangingChars="200"/>
    </w:pPr>
  </w:style>
  <w:style w:type="paragraph" w:styleId="List3">
    <w:name w:val="List 3"/>
    <w:basedOn w:val="Normal"/>
    <w:qFormat/>
    <w:pPr>
      <w:ind w:left="100" w:leftChars="400" w:hanging="200" w:hangingChars="200"/>
    </w:pPr>
  </w:style>
  <w:style w:type="paragraph" w:styleId="List4">
    <w:name w:val="List 4"/>
    <w:basedOn w:val="Normal"/>
    <w:qFormat/>
    <w:pPr>
      <w:ind w:left="100" w:leftChars="600" w:hanging="200" w:hangingChars="200"/>
    </w:pPr>
  </w:style>
  <w:style w:type="paragraph" w:styleId="List5">
    <w:name w:val="List 5"/>
    <w:basedOn w:val="Normal"/>
    <w:qFormat/>
    <w:pPr>
      <w:ind w:left="100" w:leftChars="800" w:hanging="200" w:hangingChars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="420" w:leftChars="200"/>
    </w:pPr>
  </w:style>
  <w:style w:type="paragraph" w:styleId="ListContinue2">
    <w:name w:val="List Continue 2"/>
    <w:basedOn w:val="Normal"/>
    <w:qFormat/>
    <w:pPr>
      <w:spacing w:after="120"/>
      <w:ind w:left="840" w:leftChars="400"/>
    </w:pPr>
  </w:style>
  <w:style w:type="paragraph" w:styleId="ListContinue3">
    <w:name w:val="List Continue 3"/>
    <w:basedOn w:val="Normal"/>
    <w:qFormat/>
    <w:pPr>
      <w:spacing w:after="120"/>
      <w:ind w:left="1260" w:leftChars="600"/>
    </w:pPr>
  </w:style>
  <w:style w:type="paragraph" w:styleId="ListContinue4">
    <w:name w:val="List Continue 4"/>
    <w:basedOn w:val="Normal"/>
    <w:qFormat/>
    <w:pPr>
      <w:spacing w:after="120"/>
      <w:ind w:left="1680" w:leftChars="800"/>
    </w:pPr>
  </w:style>
  <w:style w:type="paragraph" w:styleId="ListContinue5">
    <w:name w:val="List Continue 5"/>
    <w:basedOn w:val="Normal"/>
    <w:qFormat/>
    <w:pPr>
      <w:spacing w:after="120"/>
      <w:ind w:left="2100" w:leftChars="10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="420" w:firstLineChars="20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="100" w:leftChars="2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="420" w:leftChars="200"/>
    </w:pPr>
  </w:style>
  <w:style w:type="paragraph" w:styleId="TableofFigures">
    <w:name w:val="table of figures"/>
    <w:basedOn w:val="Normal"/>
    <w:next w:val="Normal"/>
    <w:qFormat/>
    <w:pPr>
      <w:ind w:left="200" w:leftChars="200" w:hanging="200" w:hangingChars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="420" w:leftChars="200"/>
    </w:pPr>
  </w:style>
  <w:style w:type="paragraph" w:styleId="TOC3">
    <w:name w:val="toc 3"/>
    <w:basedOn w:val="Normal"/>
    <w:next w:val="Normal"/>
    <w:qFormat/>
    <w:pPr>
      <w:ind w:left="840" w:leftChars="400"/>
    </w:pPr>
  </w:style>
  <w:style w:type="paragraph" w:styleId="TOC4">
    <w:name w:val="toc 4"/>
    <w:basedOn w:val="Normal"/>
    <w:next w:val="Normal"/>
    <w:qFormat/>
    <w:pPr>
      <w:ind w:left="1260" w:leftChars="600"/>
    </w:pPr>
  </w:style>
  <w:style w:type="paragraph" w:styleId="TOC5">
    <w:name w:val="toc 5"/>
    <w:basedOn w:val="Normal"/>
    <w:next w:val="Normal"/>
    <w:qFormat/>
    <w:pPr>
      <w:ind w:left="1680" w:leftChars="800"/>
    </w:pPr>
  </w:style>
  <w:style w:type="paragraph" w:styleId="TOC6">
    <w:name w:val="toc 6"/>
    <w:basedOn w:val="Normal"/>
    <w:next w:val="Normal"/>
    <w:qFormat/>
    <w:pPr>
      <w:ind w:left="2100" w:leftChars="1000"/>
    </w:pPr>
  </w:style>
  <w:style w:type="paragraph" w:styleId="TOC7">
    <w:name w:val="toc 7"/>
    <w:basedOn w:val="Normal"/>
    <w:next w:val="Normal"/>
    <w:qFormat/>
    <w:pPr>
      <w:ind w:left="2520" w:leftChars="1200"/>
    </w:pPr>
  </w:style>
  <w:style w:type="paragraph" w:styleId="TOC8">
    <w:name w:val="toc 8"/>
    <w:basedOn w:val="Normal"/>
    <w:next w:val="Normal"/>
    <w:qFormat/>
    <w:pPr>
      <w:ind w:left="2940" w:leftChars="1400"/>
    </w:pPr>
  </w:style>
  <w:style w:type="paragraph" w:styleId="TOC9">
    <w:name w:val="toc 9"/>
    <w:basedOn w:val="Normal"/>
    <w:next w:val="Normal"/>
    <w:qFormat/>
    <w:pPr>
      <w:ind w:left="3360" w:leftChars="160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color="auto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auto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auto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auto" w:sz="8" w:space="0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color="auto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auto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auto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auto" w:sz="8" w:space="0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color="auto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color="auto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auto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auto" w:sz="8" w:space="0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color="auto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auto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auto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auto" w:sz="8" w:space="0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color="auto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color="auto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color="auto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color="auto" w:sz="8" w:space="0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color="auto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color="auto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auto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auto" w:sz="8" w:space="0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color="auto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color="auto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color="auto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color="auto" w:sz="8" w:space="0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color="auto" w:sz="6" w:space="0"/>
          <w:insideV w:val="single" w:color="auto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color="auto" w:sz="6" w:space="0"/>
          <w:insideV w:val="single" w:color="auto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color="auto" w:sz="6" w:space="0"/>
          <w:insideV w:val="single" w:color="auto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color="auto" w:sz="6" w:space="0"/>
          <w:insideV w:val="single" w:color="auto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color="auto" w:sz="6" w:space="0"/>
          <w:insideV w:val="single" w:color="auto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color="auto" w:sz="6" w:space="0"/>
          <w:insideV w:val="single" w:color="auto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color="auto" w:sz="6" w:space="0"/>
          <w:insideV w:val="single" w:color="auto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color="auto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auto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auto" w:sz="8" w:space="0"/>
          <w:insideV w:val="single" w:color="auto" w:sz="8" w:space="0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color="auto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auto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auto" w:sz="8" w:space="0"/>
          <w:insideV w:val="single" w:color="auto" w:sz="8" w:space="0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color="auto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auto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auto" w:sz="8" w:space="0"/>
          <w:insideV w:val="single" w:color="auto" w:sz="8" w:space="0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color="auto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auto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auto" w:sz="8" w:space="0"/>
          <w:insideV w:val="single" w:color="auto" w:sz="8" w:space="0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color="auto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auto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auto" w:sz="8" w:space="0"/>
          <w:insideV w:val="single" w:color="auto" w:sz="8" w:space="0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color="auto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auto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auto" w:sz="8" w:space="0"/>
          <w:insideV w:val="single" w:color="auto" w:sz="8" w:space="0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color="auto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auto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auto" w:sz="8" w:space="0"/>
          <w:insideV w:val="single" w:color="auto" w:sz="8" w:space="0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fontstyle01" w:customStyle="1">
    <w:name w:val="fontstyle01"/>
    <w:rPr>
      <w:rFonts w:ascii="SourceSansPro-Black" w:hAnsi="SourceSansPro-Black" w:eastAsia="SourceSansPro-Black" w:cs="SourceSansPro-Black"/>
      <w:b/>
      <w:bCs/>
      <w:color w:val="000000"/>
      <w:sz w:val="36"/>
      <w:szCs w:val="36"/>
    </w:rPr>
  </w:style>
  <w:style w:type="character" w:styleId="fontstyle21" w:customStyle="1">
    <w:name w:val="fontstyle21"/>
    <w:rPr>
      <w:rFonts w:ascii="SourceSansPro-Regular" w:hAnsi="SourceSansPro-Regular" w:eastAsia="SourceSansPro-Regular" w:cs="SourceSansPro-Regular"/>
      <w:color w:val="000000"/>
      <w:sz w:val="24"/>
      <w:szCs w:val="24"/>
    </w:rPr>
  </w:style>
  <w:style w:type="character" w:styleId="fontstyle31" w:customStyle="1">
    <w:name w:val="fontstyle31"/>
    <w:rPr>
      <w:rFonts w:ascii="SourceSansPro-Bold" w:hAnsi="SourceSansPro-Bold" w:eastAsia="SourceSansPro-Bold" w:cs="SourceSansPro-Bold"/>
      <w:b/>
      <w:bCs/>
      <w:color w:val="000000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https://asiapacificcollege-my.sharepoint.com/:w:/g/personal/grartajos_student_apc_edu_ph/EdZmIyfGVKpLm4UVqyNlohMBAGFXdz3pQ3Wxugy2LEyhoA?e=lP9cQT" TargetMode="External" Id="R48c2b9498c004170" /><Relationship Type="http://schemas.openxmlformats.org/officeDocument/2006/relationships/hyperlink" Target="https://asiapacificcollege-my.sharepoint.com/:w:/g/personal/grartajos_student_apc_edu_ph/Edb_4JuK-W1Otkg6S1hRaiEB3OfiliRkndthPx3d9iI2ow?e=uRc948" TargetMode="External" Id="R0ea2e2dd9fa94e5e" /><Relationship Type="http://schemas.openxmlformats.org/officeDocument/2006/relationships/hyperlink" Target="https://asiapacificcollege-my.sharepoint.com/:w:/g/personal/grartajos_student_apc_edu_ph/Edb_4JuK-W1Otkg6S1hRaiEB3OfiliRkndthPx3d9iI2ow?e=uRc948" TargetMode="External" Id="R828912d471394e32" /><Relationship Type="http://schemas.openxmlformats.org/officeDocument/2006/relationships/hyperlink" Target="https://asiapacificcollege-my.sharepoint.com/:w:/g/personal/grartajos_student_apc_edu_ph/EdZmIyfGVKpLm4UVqyNlohMBAGFXdz3pQ3Wxugy2LEyhoA?e=J3ptgY" TargetMode="External" Id="Re04ca2a1ebe34a6b" /><Relationship Type="http://schemas.openxmlformats.org/officeDocument/2006/relationships/hyperlink" Target="https://asiapacificcollege-my.sharepoint.com/:w:/g/personal/grartajos_student_apc_edu_ph/ESLo5TwHhN1NoWO1A1gX77IBNpvKRL6gJWqnLUQwT87lqA?e=4eEGYK" TargetMode="External" Id="R8379b3fd3d534eb1" /><Relationship Type="http://schemas.openxmlformats.org/officeDocument/2006/relationships/hyperlink" Target="https://asiapacificcollege-my.sharepoint.com/:w:/g/personal/grartajos_student_apc_edu_ph/Edb_4JuK-W1Otkg6S1hRaiEB3OfiliRkndthPx3d9iI2ow?e=uRc948" TargetMode="External" Id="R03b96d7e46414b08" /><Relationship Type="http://schemas.openxmlformats.org/officeDocument/2006/relationships/hyperlink" Target="https://asiapacificcollege-my.sharepoint.com/:w:/g/personal/grartajos_student_apc_edu_ph/Edb_4JuK-W1Otkg6S1hRaiEB3OfiliRkndthPx3d9iI2ow?e=uRc948" TargetMode="External" Id="Rc437cd6e0b854edf" /><Relationship Type="http://schemas.openxmlformats.org/officeDocument/2006/relationships/hyperlink" Target="https://asiapacificcollege-my.sharepoint.com/:w:/g/personal/grartajos_student_apc_edu_ph/EdZmIyfGVKpLm4UVqyNlohMBAGFXdz3pQ3Wxugy2LEyhoA?e=J3ptgY" TargetMode="External" Id="R13386a97ad084c1a" /><Relationship Type="http://schemas.openxmlformats.org/officeDocument/2006/relationships/hyperlink" Target="https://asiapacificcollege-my.sharepoint.com/:w:/g/personal/grartajos_student_apc_edu_ph/ESLo5TwHhN1NoWO1A1gX77IBNpvKRL6gJWqnLUQwT87lqA?e=4eEGYK" TargetMode="External" Id="R6e7188ae694c4abf" /><Relationship Type="http://schemas.openxmlformats.org/officeDocument/2006/relationships/hyperlink" Target="https://asiapacificcollege-my.sharepoint.com/:w:/g/personal/grartajos_student_apc_edu_ph/EbOt_SczBY9GtT70BeV51o4BQkvm-FiH_7t3a0jEtB0XpA?e=ObLTdM" TargetMode="External" Id="R70731561066f42c6" /><Relationship Type="http://schemas.openxmlformats.org/officeDocument/2006/relationships/hyperlink" Target="https://asiapacificcollege-my.sharepoint.com/:w:/g/personal/grartajos_student_apc_edu_ph/Eb-4RGtQ4n5Mk9s_PKHl-z8Bu-xPAwiQAekWhws6p3u6pg?e=YEBDQp" TargetMode="External" Id="R886f0314bd72411e" /><Relationship Type="http://schemas.openxmlformats.org/officeDocument/2006/relationships/hyperlink" Target="https://asiapacificcollege-my.sharepoint.com/:w:/g/personal/grartajos_student_apc_edu_ph/Ed3olVdc-nBFjub5Putz7LQBt3AuVbh7K9d5qwS0-z5Lgw?e=GGk0kY" TargetMode="External" Id="Rb6f5fcd47db44b0d" /><Relationship Type="http://schemas.openxmlformats.org/officeDocument/2006/relationships/hyperlink" Target="https://asiapacificcollege-my.sharepoint.com/:w:/g/personal/grartajos_student_apc_edu_ph/EdXIoIrGjpNGqW-RsY-UNfgByWhJBk32M0UC0qxatDsS1A?e=qfq62S" TargetMode="External" Id="Rbfd421af28044747" /><Relationship Type="http://schemas.openxmlformats.org/officeDocument/2006/relationships/hyperlink" Target="https://asiapacificcollege-my.sharepoint.com/:w:/g/personal/grartajos_student_apc_edu_ph/ERzVWSbuGyFIoyTHvcKvpIMBABMKa4rvMTiygrFv4srefw?e=MvG5bv" TargetMode="External" Id="R85dabd6b7716441a" /><Relationship Type="http://schemas.openxmlformats.org/officeDocument/2006/relationships/hyperlink" Target="https://asiapacificcollege-my.sharepoint.com/:w:/g/personal/grartajos_student_apc_edu_ph/EQ9NDPWFXbNGpf2SKRNW8v4BqF6Wr7n-SgxMgySf5kW6rg?e=Hw6bDZ" TargetMode="External" Id="R777e823706f34765" /><Relationship Type="http://schemas.openxmlformats.org/officeDocument/2006/relationships/hyperlink" Target="https://asiapacificcollege-my.sharepoint.com/:w:/g/personal/grartajos_student_apc_edu_ph/EUUC1GojcplOq4s0SviECOYBSvgYVBWRRdsXI-RVwnAu5g?e=veuKBK" TargetMode="External" Id="Rb5505da3c6ef4616" /><Relationship Type="http://schemas.openxmlformats.org/officeDocument/2006/relationships/hyperlink" Target="https://asiapacificcollege-my.sharepoint.com/:w:/g/personal/grartajos_student_apc_edu_ph/EUUC1GojcplOq4s0SviECOYBSvgYVBWRRdsXI-RVwnAu5g?e=veuKBK" TargetMode="External" Id="R00dea7f46ec34be3" /><Relationship Type="http://schemas.openxmlformats.org/officeDocument/2006/relationships/hyperlink" Target="https://asiapacificcollege-my.sharepoint.com/:w:/g/personal/grartajos_student_apc_edu_ph/EYSJSxa_nfJOqKLf-cwns7kBbyIep8oXUhZzriT-y_chiw?e=7M78p4" TargetMode="External" Id="Rea5d4649055c4e4d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03902765D5664494D0B013CB2DB08E" ma:contentTypeVersion="14" ma:contentTypeDescription="Create a new document." ma:contentTypeScope="" ma:versionID="a02a5fd5a8fe6e1b2d0736af619527b8">
  <xsd:schema xmlns:xsd="http://www.w3.org/2001/XMLSchema" xmlns:xs="http://www.w3.org/2001/XMLSchema" xmlns:p="http://schemas.microsoft.com/office/2006/metadata/properties" xmlns:ns3="a61ad034-4b7f-4815-8204-ddb07bbfc587" xmlns:ns4="fc79872e-d067-45ea-bc32-2adc79ecbd6f" targetNamespace="http://schemas.microsoft.com/office/2006/metadata/properties" ma:root="true" ma:fieldsID="294c28c3ea03c9706d81b6eb0dd501a7" ns3:_="" ns4:_="">
    <xsd:import namespace="a61ad034-4b7f-4815-8204-ddb07bbfc587"/>
    <xsd:import namespace="fc79872e-d067-45ea-bc32-2adc79ecbd6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ad034-4b7f-4815-8204-ddb07bbfc5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872e-d067-45ea-bc32-2adc79ecb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79872e-d067-45ea-bc32-2adc79ecbd6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6FCE7D-B09C-47E2-A092-6BBF8AAFBF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ad034-4b7f-4815-8204-ddb07bbfc587"/>
    <ds:schemaRef ds:uri="fc79872e-d067-45ea-bc32-2adc79ecbd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9F1AA8-0101-4A02-A0C3-36234E720FC9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a61ad034-4b7f-4815-8204-ddb07bbfc587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fc79872e-d067-45ea-bc32-2adc79ecbd6f"/>
  </ds:schemaRefs>
</ds:datastoreItem>
</file>

<file path=customXml/itemProps3.xml><?xml version="1.0" encoding="utf-8"?>
<ds:datastoreItem xmlns:ds="http://schemas.openxmlformats.org/officeDocument/2006/customXml" ds:itemID="{3454A7D4-F32C-4FAA-8F6E-72CD3605BC4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T470</dc:creator>
  <keywords/>
  <lastModifiedBy>Gianna Bernice Artajos</lastModifiedBy>
  <revision>12</revision>
  <dcterms:created xsi:type="dcterms:W3CDTF">2023-04-24T03:02:00.0000000Z</dcterms:created>
  <dcterms:modified xsi:type="dcterms:W3CDTF">2023-06-02T02:54:16.7997183Z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AE20E494402048C3937172229CA7DE0B</vt:lpwstr>
  </property>
  <property fmtid="{D5CDD505-2E9C-101B-9397-08002B2CF9AE}" pid="4" name="ContentTypeId">
    <vt:lpwstr>0x010100D403902765D5664494D0B013CB2DB08E</vt:lpwstr>
  </property>
</Properties>
</file>